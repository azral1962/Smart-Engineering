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D42A38" w14:paraId="10CEDD3D" w14:textId="77777777" w:rsidTr="00D42A38">
        <w:tc>
          <w:tcPr>
            <w:tcW w:w="9450" w:type="dxa"/>
          </w:tcPr>
          <w:p w14:paraId="4CD13443" w14:textId="77777777" w:rsidR="00D42A38" w:rsidRDefault="00000000" w:rsidP="0063680F">
            <w:pPr>
              <w:pStyle w:val="Title"/>
            </w:pPr>
            <w:sdt>
              <w:sdtPr>
                <w:id w:val="1768968992"/>
                <w:placeholder>
                  <w:docPart w:val="850627E2B03C4041BAED84DA6402A250"/>
                </w:placeholder>
                <w:showingPlcHdr/>
                <w15:appearance w15:val="hidden"/>
              </w:sdtPr>
              <w:sdtContent>
                <w:r w:rsidR="00D42A38" w:rsidRPr="00D42A38">
                  <w:t>Arbitrage Financial</w:t>
                </w:r>
                <w:r w:rsidR="00D42A38">
                  <w:br/>
                </w:r>
                <w:r w:rsidR="00D42A38" w:rsidRPr="00D42A38">
                  <w:t>Project Scope</w:t>
                </w:r>
              </w:sdtContent>
            </w:sdt>
            <w:r w:rsidR="00D42A38">
              <w:t xml:space="preserve"> </w:t>
            </w:r>
          </w:p>
        </w:tc>
      </w:tr>
      <w:tr w:rsidR="00D42A38" w14:paraId="7D95EA44" w14:textId="77777777" w:rsidTr="00D42A38">
        <w:tc>
          <w:tcPr>
            <w:tcW w:w="9450" w:type="dxa"/>
          </w:tcPr>
          <w:p w14:paraId="6B0A1A0A" w14:textId="77777777" w:rsidR="00D42A38" w:rsidRDefault="00000000" w:rsidP="00D42A38">
            <w:pPr>
              <w:pStyle w:val="Subtitle"/>
            </w:pPr>
            <w:sdt>
              <w:sdtPr>
                <w:id w:val="454913466"/>
                <w:placeholder>
                  <w:docPart w:val="76BB94F9831E4DF186EF3B9EAFFD7C28"/>
                </w:placeholder>
                <w:showingPlcHdr/>
                <w15:appearance w15:val="hidden"/>
              </w:sdtPr>
              <w:sdtContent>
                <w:r w:rsidR="00D42A38" w:rsidRPr="00D42A38">
                  <w:t>January 10, 2023</w:t>
                </w:r>
              </w:sdtContent>
            </w:sdt>
            <w:r w:rsidR="00D42A38">
              <w:t xml:space="preserve"> </w:t>
            </w:r>
          </w:p>
        </w:tc>
      </w:tr>
    </w:tbl>
    <w:p w14:paraId="7B491D9F" w14:textId="77777777" w:rsidR="00325DA6" w:rsidRPr="00325DA6" w:rsidRDefault="00325DA6" w:rsidP="00325DA6"/>
    <w:p w14:paraId="3F0264C2" w14:textId="77777777" w:rsidR="003312ED" w:rsidRDefault="00000000" w:rsidP="00325DA6">
      <w:pPr>
        <w:pStyle w:val="Heading1"/>
        <w:spacing w:before="0"/>
      </w:pPr>
      <w:sdt>
        <w:sdtPr>
          <w:alias w:val="Overview:"/>
          <w:tag w:val="Overview:"/>
          <w:id w:val="1877890496"/>
          <w:placeholder>
            <w:docPart w:val="891EDF95DA2A4AA3B121B6163B84C2DD"/>
          </w:placeholder>
          <w:temporary/>
          <w:showingPlcHdr/>
          <w15:appearance w15:val="hidden"/>
        </w:sdtPr>
        <w:sdtContent>
          <w:r w:rsidR="000A0612" w:rsidRPr="00D42A38">
            <w:t>Overview</w:t>
          </w:r>
        </w:sdtContent>
      </w:sdt>
    </w:p>
    <w:p w14:paraId="59E03407" w14:textId="77777777" w:rsidR="003312ED" w:rsidRPr="00D42A38" w:rsidRDefault="00000000" w:rsidP="00D42A38">
      <w:pPr>
        <w:pStyle w:val="Heading2"/>
      </w:pPr>
      <w:sdt>
        <w:sdtPr>
          <w:id w:val="-257369583"/>
          <w:placeholder>
            <w:docPart w:val="4E45D3CA813442D9A68BBC040748F632"/>
          </w:placeholder>
          <w:showingPlcHdr/>
          <w15:appearance w15:val="hidden"/>
        </w:sdtPr>
        <w:sdtContent>
          <w:r w:rsidR="00D42A38" w:rsidRPr="00D42A38">
            <w:t>Project background and description</w:t>
          </w:r>
        </w:sdtContent>
      </w:sdt>
      <w:r w:rsidR="00D42A38" w:rsidRP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45DF6F50" w14:textId="77777777" w:rsidTr="00971F8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938CA50" w14:textId="77777777" w:rsidR="005D4DC9" w:rsidRDefault="0087771F" w:rsidP="007664E8">
            <w:r>
              <w:rPr>
                <w:noProof/>
              </w:rPr>
              <w:drawing>
                <wp:inline distT="0" distB="0" distL="0" distR="0" wp14:anchorId="74C8A2E7" wp14:editId="501E6131">
                  <wp:extent cx="194503" cy="194503"/>
                  <wp:effectExtent l="0" t="0" r="0" b="0"/>
                  <wp:docPr id="179667356" name="Graphic 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p>
        </w:tc>
        <w:tc>
          <w:tcPr>
            <w:tcW w:w="4692" w:type="pct"/>
            <w:shd w:val="clear" w:color="auto" w:fill="auto"/>
          </w:tcPr>
          <w:p w14:paraId="62B60367" w14:textId="77777777" w:rsidR="005D4DC9" w:rsidRDefault="00000000" w:rsidP="006401F4">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86552080"/>
                <w:placeholder>
                  <w:docPart w:val="39BDD25AC96D476F94E946049CBDD996"/>
                </w:placeholder>
                <w:temporary/>
                <w:showingPlcHdr/>
                <w15:appearance w15:val="hidden"/>
              </w:sdtPr>
              <w:sdtContent>
                <w:r w:rsidR="001A728E" w:rsidRPr="00D42A38">
                  <w:t>Describe how this project came about, who is involved, and the purpose.</w:t>
                </w:r>
              </w:sdtContent>
            </w:sdt>
          </w:p>
          <w:p w14:paraId="7BAD63ED"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300090"/>
                <w:placeholder>
                  <w:docPart w:val="E1C4085E37C64321A825CE61BCEE4516"/>
                </w:placeholder>
                <w:temporary/>
                <w:showingPlcHdr/>
                <w15:appearance w15:val="hidden"/>
              </w:sdtPr>
              <w:sdtContent>
                <w:r w:rsidR="00626EDA" w:rsidRPr="00D42A38">
                  <w:t>Note: To delete any tip (such as this), select it and start typing. If you’re not yet ready to add your own text, select a tip and press spacebar to remove it.</w:t>
                </w:r>
              </w:sdtContent>
            </w:sdt>
          </w:p>
        </w:tc>
      </w:tr>
    </w:tbl>
    <w:p w14:paraId="27BE1F6A" w14:textId="77777777" w:rsidR="003312ED" w:rsidRDefault="003312ED"/>
    <w:p w14:paraId="43C7E6B2" w14:textId="77777777" w:rsidR="003312ED" w:rsidRDefault="00000000">
      <w:pPr>
        <w:pStyle w:val="Heading2"/>
      </w:pPr>
      <w:sdt>
        <w:sdtPr>
          <w:id w:val="345529251"/>
          <w:placeholder>
            <w:docPart w:val="AB7DB69DA0924A6CB9195BCC06E773C4"/>
          </w:placeholder>
          <w:showingPlcHdr/>
          <w15:appearance w15:val="hidden"/>
        </w:sdtPr>
        <w:sdtContent>
          <w:r w:rsidR="00D42A38" w:rsidRPr="00D42A38">
            <w:t>Project scope</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4DDAADA1"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6EA158D" w14:textId="77777777" w:rsidR="005D4DC9" w:rsidRDefault="000B4CCC" w:rsidP="007664E8">
            <w:r>
              <w:rPr>
                <w:noProof/>
              </w:rPr>
              <w:drawing>
                <wp:inline distT="0" distB="0" distL="0" distR="0" wp14:anchorId="38837695" wp14:editId="26690D8B">
                  <wp:extent cx="194503" cy="194503"/>
                  <wp:effectExtent l="0" t="0" r="0" b="0"/>
                  <wp:docPr id="1813168664" name="Graphic 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3D49A8BA"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37184048"/>
                <w:placeholder>
                  <w:docPart w:val="55D8013942F142929DD8E4F4AA6302B2"/>
                </w:placeholder>
                <w:temporary/>
                <w:showingPlcHdr/>
                <w15:appearance w15:val="hidden"/>
              </w:sdtPr>
              <w:sdtContent>
                <w:r w:rsidR="001A728E" w:rsidRPr="00D42A38">
                  <w:t>Project scope defines the boundaries of a project. Think of the scope as an imaginary box that will enclose all the project elements/activities.</w:t>
                </w:r>
              </w:sdtContent>
            </w:sdt>
            <w:r w:rsidR="008D6D77">
              <w:t xml:space="preserve"> </w:t>
            </w:r>
            <w:sdt>
              <w:sdtPr>
                <w:alias w:val="Enter description:"/>
                <w:tag w:val="Enter description:"/>
                <w:id w:val="-615443383"/>
                <w:placeholder>
                  <w:docPart w:val="E85F27555C7D4D54B5470D5B3ACED6A4"/>
                </w:placeholder>
                <w:temporary/>
                <w:showingPlcHdr/>
                <w15:appearance w15:val="hidden"/>
              </w:sdtPr>
              <w:sdtContent>
                <w:r w:rsidR="008D6D77" w:rsidRPr="00D42A38">
                  <w:t>It not only defines what you are doing (what goes into the box), but it sets limits for what will not be done as part of the project (what doesn’t fit in the box).</w:t>
                </w:r>
              </w:sdtContent>
            </w:sdt>
            <w:r w:rsidR="008D6D77">
              <w:t xml:space="preserve"> </w:t>
            </w:r>
            <w:sdt>
              <w:sdtPr>
                <w:alias w:val="Enter description:"/>
                <w:tag w:val="Enter description:"/>
                <w:id w:val="218864499"/>
                <w:placeholder>
                  <w:docPart w:val="42A8ED5D59D34D628F791E092FBBF74D"/>
                </w:placeholder>
                <w:temporary/>
                <w:showingPlcHdr/>
                <w15:appearance w15:val="hidden"/>
              </w:sdtPr>
              <w:sdtContent>
                <w:r w:rsidR="008D6D77" w:rsidRPr="004E0E4E">
                  <w:t>Scope answers questions including what will be done, what won’t be done, and what the result will look like.</w:t>
                </w:r>
              </w:sdtContent>
            </w:sdt>
          </w:p>
        </w:tc>
      </w:tr>
    </w:tbl>
    <w:p w14:paraId="5943CCF5" w14:textId="77777777" w:rsidR="003312ED" w:rsidRDefault="003312ED"/>
    <w:p w14:paraId="191ABA2F" w14:textId="77777777" w:rsidR="003312ED" w:rsidRDefault="00000000">
      <w:pPr>
        <w:pStyle w:val="Heading2"/>
      </w:pPr>
      <w:sdt>
        <w:sdtPr>
          <w:id w:val="673848302"/>
          <w:placeholder>
            <w:docPart w:val="E294E0C27B47445BA0BAB022CC86208C"/>
          </w:placeholder>
          <w:showingPlcHdr/>
          <w15:appearance w15:val="hidden"/>
        </w:sdtPr>
        <w:sdtContent>
          <w:r w:rsidR="00D42A38" w:rsidRPr="00D42A38">
            <w:t>High-level requirements</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0BD31FEA"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3165551F" w14:textId="77777777" w:rsidR="005D4DC9" w:rsidRDefault="000B4CCC" w:rsidP="007664E8">
            <w:r>
              <w:rPr>
                <w:noProof/>
              </w:rPr>
              <w:drawing>
                <wp:inline distT="0" distB="0" distL="0" distR="0" wp14:anchorId="2739580D" wp14:editId="5DF3BA4C">
                  <wp:extent cx="194503" cy="194503"/>
                  <wp:effectExtent l="0" t="0" r="0" b="0"/>
                  <wp:docPr id="1470607177" name="Graphic 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177F5B02"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329598371"/>
                <w:placeholder>
                  <w:docPart w:val="7FB87C80CAE642DFB64BF9E3805D1813"/>
                </w:placeholder>
                <w:temporary/>
                <w:showingPlcHdr/>
                <w15:appearance w15:val="hidden"/>
              </w:sdtPr>
              <w:sdtContent>
                <w:r w:rsidR="001A728E" w:rsidRPr="004E0E4E">
                  <w:t>Describe the high level requirements for the project. For example:</w:t>
                </w:r>
              </w:sdtContent>
            </w:sdt>
            <w:r w:rsidR="004E0E4E">
              <w:t xml:space="preserve"> </w:t>
            </w:r>
          </w:p>
        </w:tc>
      </w:tr>
    </w:tbl>
    <w:p w14:paraId="3D7C12B9" w14:textId="77777777" w:rsidR="003312ED" w:rsidRDefault="003312ED"/>
    <w:p w14:paraId="5BE71E52" w14:textId="77777777" w:rsidR="003312ED" w:rsidRDefault="00000000">
      <w:sdt>
        <w:sdtPr>
          <w:alias w:val="Enter description:"/>
          <w:tag w:val="Enter description:"/>
          <w:id w:val="111487841"/>
          <w:placeholder>
            <w:docPart w:val="4A16E1EFDBC9460F83C346AD24348151"/>
          </w:placeholder>
          <w:temporary/>
          <w:showingPlcHdr/>
          <w15:appearance w15:val="hidden"/>
        </w:sdtPr>
        <w:sdtContent>
          <w:r w:rsidR="008D6D77">
            <w:t>The new system must include the following:</w:t>
          </w:r>
        </w:sdtContent>
      </w:sdt>
      <w:r w:rsidR="004E0E4E">
        <w:t xml:space="preserve"> </w:t>
      </w:r>
    </w:p>
    <w:p w14:paraId="4C8304D5" w14:textId="77777777" w:rsidR="003312ED" w:rsidRDefault="00000000" w:rsidP="008D5E06">
      <w:pPr>
        <w:pStyle w:val="ListBullet"/>
      </w:pPr>
      <w:sdt>
        <w:sdtPr>
          <w:alias w:val="Enter list bullet 1:"/>
          <w:tag w:val="Enter list bullet 1:"/>
          <w:id w:val="-1594704600"/>
          <w:placeholder>
            <w:docPart w:val="1B1AD90ACD7C43A49B12117DCC326E28"/>
          </w:placeholder>
          <w:temporary/>
          <w:showingPlcHdr/>
          <w15:appearance w15:val="hidden"/>
        </w:sdtPr>
        <w:sdtContent>
          <w:r w:rsidR="008D6D77" w:rsidRPr="004E0E4E">
            <w:t>Ability to allow both internal and external users to access the application without downloading any software</w:t>
          </w:r>
        </w:sdtContent>
      </w:sdt>
      <w:r w:rsidR="004E0E4E">
        <w:t xml:space="preserve"> </w:t>
      </w:r>
    </w:p>
    <w:p w14:paraId="595D3F70" w14:textId="77777777" w:rsidR="003312ED" w:rsidRDefault="00000000">
      <w:pPr>
        <w:pStyle w:val="ListBullet"/>
      </w:pPr>
      <w:sdt>
        <w:sdtPr>
          <w:alias w:val="Enter list bullet 2:"/>
          <w:tag w:val="Enter list bullet 2:"/>
          <w:id w:val="-1083532644"/>
          <w:placeholder>
            <w:docPart w:val="7A7C7FDBFB374FAE9A13ACE70FB39C7A"/>
          </w:placeholder>
          <w:temporary/>
          <w:showingPlcHdr/>
          <w15:appearance w15:val="hidden"/>
        </w:sdtPr>
        <w:sdtContent>
          <w:r w:rsidR="008D6D77">
            <w:t>Ability to interface with the existing data warehouse application</w:t>
          </w:r>
        </w:sdtContent>
      </w:sdt>
      <w:r w:rsidR="004E0E4E">
        <w:t xml:space="preserve"> </w:t>
      </w:r>
    </w:p>
    <w:p w14:paraId="69578048" w14:textId="77777777" w:rsidR="003312ED" w:rsidRDefault="00000000">
      <w:pPr>
        <w:pStyle w:val="ListBullet"/>
      </w:pPr>
      <w:sdt>
        <w:sdtPr>
          <w:alias w:val="Enter list bullet 3:"/>
          <w:tag w:val="Enter list bullet 3:"/>
          <w:id w:val="-943534652"/>
          <w:placeholder>
            <w:docPart w:val="0653176B030D462F9C90BDA51239E877"/>
          </w:placeholder>
          <w:temporary/>
          <w:showingPlcHdr/>
          <w15:appearance w15:val="hidden"/>
        </w:sdtPr>
        <w:sdtContent>
          <w:r w:rsidR="008D6D77">
            <w:t>Ability to incorporate automated routing and notifications based on business rules</w:t>
          </w:r>
        </w:sdtContent>
      </w:sdt>
      <w:r w:rsidR="004E0E4E">
        <w:t xml:space="preserve"> </w:t>
      </w:r>
    </w:p>
    <w:p w14:paraId="5CE126C4" w14:textId="77777777" w:rsidR="003312ED" w:rsidRDefault="00000000">
      <w:pPr>
        <w:pStyle w:val="Heading2"/>
      </w:pPr>
      <w:sdt>
        <w:sdtPr>
          <w:alias w:val="Deliverables:"/>
          <w:tag w:val="Deliverables:"/>
          <w:id w:val="1659027517"/>
          <w:placeholder>
            <w:docPart w:val="6180E181A5B5446E96897D19BCECF70B"/>
          </w:placeholder>
          <w:temporary/>
          <w:showingPlcHdr/>
          <w15:appearance w15:val="hidden"/>
        </w:sdtPr>
        <w:sdtContent>
          <w:r w:rsidR="001A728E">
            <w:t>Deliverables</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23E6BF16"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4991A86" w14:textId="77777777" w:rsidR="005D4DC9" w:rsidRDefault="000B4CCC" w:rsidP="007664E8">
            <w:r>
              <w:rPr>
                <w:noProof/>
              </w:rPr>
              <w:drawing>
                <wp:inline distT="0" distB="0" distL="0" distR="0" wp14:anchorId="6A3ECBB3" wp14:editId="061986EB">
                  <wp:extent cx="194503" cy="194503"/>
                  <wp:effectExtent l="0" t="0" r="0" b="0"/>
                  <wp:docPr id="1819605739" name="Graphic 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409B610B"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1980494"/>
                <w:placeholder>
                  <w:docPart w:val="E470AE631E7D4742BE1F683DE4FD9543"/>
                </w:placeholder>
                <w:temporary/>
                <w:showingPlcHdr/>
                <w15:appearance w15:val="hidden"/>
              </w:sdtPr>
              <w:sdtContent>
                <w:r w:rsidR="001A728E" w:rsidRPr="004E0E4E">
                  <w:t>List agencies, stakeholders or divisions which will be impacted by this project and describe how they will be affected by the project.</w:t>
                </w:r>
              </w:sdtContent>
            </w:sdt>
            <w:r w:rsidR="004E0E4E">
              <w:t xml:space="preserve"> </w:t>
            </w:r>
          </w:p>
        </w:tc>
      </w:tr>
    </w:tbl>
    <w:p w14:paraId="663D6B88" w14:textId="77777777" w:rsidR="003312ED" w:rsidRDefault="003312ED"/>
    <w:p w14:paraId="5D53379E" w14:textId="77777777" w:rsidR="003312ED" w:rsidRDefault="00000000">
      <w:pPr>
        <w:pStyle w:val="Heading2"/>
      </w:pPr>
      <w:sdt>
        <w:sdtPr>
          <w:id w:val="-1434739436"/>
          <w:placeholder>
            <w:docPart w:val="6952CAAC76FC4B92896CF7CD9AD40848"/>
          </w:placeholder>
          <w:showingPlcHdr/>
          <w15:appearance w15:val="hidden"/>
        </w:sdtPr>
        <w:sdtContent>
          <w:r w:rsidR="00D42A38" w:rsidRPr="00D42A38">
            <w:t>Affected parties</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3815C651"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C8981DD" w14:textId="77777777" w:rsidR="005D4DC9" w:rsidRDefault="000B4CCC" w:rsidP="007664E8">
            <w:r>
              <w:rPr>
                <w:noProof/>
              </w:rPr>
              <w:drawing>
                <wp:inline distT="0" distB="0" distL="0" distR="0" wp14:anchorId="1C59A6A3" wp14:editId="365A76B5">
                  <wp:extent cx="194503" cy="194503"/>
                  <wp:effectExtent l="0" t="0" r="0" b="0"/>
                  <wp:docPr id="1158240604" name="Graphic 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2247D07B"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78338803"/>
                <w:placeholder>
                  <w:docPart w:val="F643761C4C5B489EA3438020E7D15C3A"/>
                </w:placeholder>
                <w:temporary/>
                <w:showingPlcHdr/>
                <w15:appearance w15:val="hidden"/>
              </w:sdtPr>
              <w:sdtContent>
                <w:r w:rsidR="001A728E" w:rsidRPr="004E0E4E">
                  <w:t>List business processes or systems which will be impacted by this project and describe how they will be affected.</w:t>
                </w:r>
              </w:sdtContent>
            </w:sdt>
            <w:r w:rsidR="004E0E4E">
              <w:t xml:space="preserve"> </w:t>
            </w:r>
          </w:p>
        </w:tc>
      </w:tr>
    </w:tbl>
    <w:p w14:paraId="3665DDC7" w14:textId="77777777" w:rsidR="003312ED" w:rsidRDefault="003312ED"/>
    <w:p w14:paraId="7CF9F8A6" w14:textId="77777777" w:rsidR="003312ED" w:rsidRDefault="00000000">
      <w:pPr>
        <w:pStyle w:val="Heading2"/>
      </w:pPr>
      <w:sdt>
        <w:sdtPr>
          <w:id w:val="813216062"/>
          <w:placeholder>
            <w:docPart w:val="D4BDA00A15BD41C0B51FCF7D34A59642"/>
          </w:placeholder>
          <w:showingPlcHdr/>
          <w15:appearance w15:val="hidden"/>
        </w:sdtPr>
        <w:sdtContent>
          <w:r w:rsidR="00D42A38" w:rsidRPr="00D42A38">
            <w:t>Affected business processes or systems</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4C9D2EAA"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1CC504F3" w14:textId="77777777" w:rsidR="005D4DC9" w:rsidRDefault="000B4CCC" w:rsidP="007664E8">
            <w:r>
              <w:rPr>
                <w:noProof/>
              </w:rPr>
              <w:drawing>
                <wp:inline distT="0" distB="0" distL="0" distR="0" wp14:anchorId="4788E022" wp14:editId="690B6525">
                  <wp:extent cx="194503" cy="194503"/>
                  <wp:effectExtent l="0" t="0" r="0" b="0"/>
                  <wp:docPr id="1554261513" name="Graphic 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4D5B8F81"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43573056"/>
                <w:placeholder>
                  <w:docPart w:val="7C49C5A73CB44FA49E70CF2295BE31C3"/>
                </w:placeholder>
                <w:temporary/>
                <w:showingPlcHdr/>
                <w15:appearance w15:val="hidden"/>
              </w:sdtPr>
              <w:sdtContent>
                <w:r w:rsidR="00AC794B" w:rsidRPr="00AC794B">
                  <w:t>Describe any specific components of the processes or systems that may be affected by this project.</w:t>
                </w:r>
              </w:sdtContent>
            </w:sdt>
            <w:r w:rsidR="004E0E4E">
              <w:t xml:space="preserve"> </w:t>
            </w:r>
          </w:p>
        </w:tc>
      </w:tr>
    </w:tbl>
    <w:p w14:paraId="451411B0" w14:textId="77777777" w:rsidR="003312ED" w:rsidRDefault="003312ED"/>
    <w:p w14:paraId="2DF7764A" w14:textId="77777777" w:rsidR="003312ED" w:rsidRDefault="00000000">
      <w:pPr>
        <w:pStyle w:val="Heading2"/>
      </w:pPr>
      <w:sdt>
        <w:sdtPr>
          <w:id w:val="-66956465"/>
          <w:placeholder>
            <w:docPart w:val="1D69ABD3C4F04CB4BE59B4FFFEE84418"/>
          </w:placeholder>
          <w:showingPlcHdr/>
          <w15:appearance w15:val="hidden"/>
        </w:sdtPr>
        <w:sdtContent>
          <w:r w:rsidR="00D42A38" w:rsidRPr="00D42A38">
            <w:t>Specific exclusions from scope</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39078F76" w14:textId="77777777" w:rsidTr="00446879">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981B733" w14:textId="77777777" w:rsidR="005D4DC9" w:rsidRDefault="000B4CCC" w:rsidP="007664E8">
            <w:r>
              <w:rPr>
                <w:noProof/>
              </w:rPr>
              <w:drawing>
                <wp:inline distT="0" distB="0" distL="0" distR="0" wp14:anchorId="753432C0" wp14:editId="6E8BE8AF">
                  <wp:extent cx="194503" cy="194503"/>
                  <wp:effectExtent l="0" t="0" r="0" b="0"/>
                  <wp:docPr id="701859810" name="Graphic 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505DC97D"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030448946"/>
                <w:placeholder>
                  <w:docPart w:val="24F4B7D0511A45DDAF874B1417EC2262"/>
                </w:placeholder>
                <w:temporary/>
                <w:showingPlcHdr/>
                <w15:appearance w15:val="hidden"/>
              </w:sdtPr>
              <w:sdtContent>
                <w:r w:rsidR="00AC794B" w:rsidRPr="00AC794B">
                  <w:t>Describe any specific components that are excluded from this project.</w:t>
                </w:r>
              </w:sdtContent>
            </w:sdt>
            <w:r w:rsidR="004E0E4E">
              <w:t xml:space="preserve"> </w:t>
            </w:r>
          </w:p>
        </w:tc>
      </w:tr>
    </w:tbl>
    <w:p w14:paraId="72176D8B" w14:textId="77777777" w:rsidR="003312ED" w:rsidRDefault="003312ED"/>
    <w:p w14:paraId="07D258DF" w14:textId="77777777" w:rsidR="003312ED" w:rsidRDefault="00000000" w:rsidP="00704472">
      <w:pPr>
        <w:pStyle w:val="Heading2"/>
      </w:pPr>
      <w:sdt>
        <w:sdtPr>
          <w:id w:val="1911875301"/>
          <w:placeholder>
            <w:docPart w:val="5E0BA2A20D7A436CB2A99F85A644D9E9"/>
          </w:placeholder>
          <w:showingPlcHdr/>
          <w15:appearance w15:val="hidden"/>
        </w:sdtPr>
        <w:sdtContent>
          <w:r w:rsidR="00D42A38" w:rsidRPr="00D42A38">
            <w:t>Implementation plan</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0AED899F" w14:textId="77777777" w:rsidTr="00446879">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2BA821BA" w14:textId="77777777" w:rsidR="005D4DC9" w:rsidRDefault="001067A1" w:rsidP="007664E8">
            <w:r>
              <w:rPr>
                <w:noProof/>
              </w:rPr>
              <w:drawing>
                <wp:inline distT="0" distB="0" distL="0" distR="0" wp14:anchorId="086A6203" wp14:editId="743EB7DF">
                  <wp:extent cx="194503" cy="194503"/>
                  <wp:effectExtent l="0" t="0" r="0" b="0"/>
                  <wp:docPr id="78516817" name="Graphic 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6C22B7AE"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05312211"/>
                <w:placeholder>
                  <w:docPart w:val="D9C7184CCE4D487F84A5D9DEC67AD7EA"/>
                </w:placeholder>
                <w:temporary/>
                <w:showingPlcHdr/>
                <w15:appearance w15:val="hidden"/>
              </w:sdtPr>
              <w:sdtContent>
                <w:r w:rsidR="00AC794B" w:rsidRPr="00AC794B">
                  <w:t>Describe how you plan to implement the project. For example, will all parts of the project be rolled out at once or will it be incremental?  What will be included in each release?</w:t>
                </w:r>
              </w:sdtContent>
            </w:sdt>
            <w:r w:rsidR="004E0E4E">
              <w:t xml:space="preserve"> </w:t>
            </w:r>
          </w:p>
        </w:tc>
      </w:tr>
    </w:tbl>
    <w:p w14:paraId="55C55288" w14:textId="77777777" w:rsidR="003312ED" w:rsidRDefault="003312ED"/>
    <w:p w14:paraId="0DFC06F9" w14:textId="77777777" w:rsidR="003312ED" w:rsidRDefault="00000000">
      <w:pPr>
        <w:pStyle w:val="Heading2"/>
      </w:pPr>
      <w:sdt>
        <w:sdtPr>
          <w:id w:val="1522287806"/>
          <w:placeholder>
            <w:docPart w:val="A91D5D287372403F8D6F08B4A4E150FE"/>
          </w:placeholder>
          <w:showingPlcHdr/>
          <w15:appearance w15:val="hidden"/>
        </w:sdtPr>
        <w:sdtContent>
          <w:r w:rsidR="00D42A38" w:rsidRPr="00D42A38">
            <w:t>High-level timeline/schedule</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12FAC27F" w14:textId="77777777" w:rsidTr="00446879">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18A43096" w14:textId="77777777" w:rsidR="005D4DC9" w:rsidRDefault="001067A1" w:rsidP="007664E8">
            <w:r>
              <w:rPr>
                <w:noProof/>
              </w:rPr>
              <w:drawing>
                <wp:inline distT="0" distB="0" distL="0" distR="0" wp14:anchorId="2520DB5A" wp14:editId="788BD08D">
                  <wp:extent cx="194503" cy="194503"/>
                  <wp:effectExtent l="0" t="0" r="0" b="0"/>
                  <wp:docPr id="60444070" name="Graphic 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6DE8B1D2"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34152741"/>
                <w:placeholder>
                  <w:docPart w:val="D4D193BCAB7443F3A5C277A31EE3AE44"/>
                </w:placeholder>
                <w:temporary/>
                <w:showingPlcHdr/>
                <w15:appearance w15:val="hidden"/>
              </w:sdtPr>
              <w:sdtContent>
                <w:r w:rsidR="001A728E">
                  <w:t xml:space="preserve">Describe what the high level </w:t>
                </w:r>
                <w:r w:rsidR="001A728E" w:rsidRPr="008D5E06">
                  <w:t>timeline</w:t>
                </w:r>
                <w:r w:rsidR="001A728E">
                  <w:t>/schedule will be to plan, design, develop and deploy the project.  Generally, by when do you expect this project to be finished?</w:t>
                </w:r>
              </w:sdtContent>
            </w:sdt>
            <w:r w:rsidR="004E0E4E">
              <w:t xml:space="preserve"> </w:t>
            </w:r>
          </w:p>
        </w:tc>
      </w:tr>
    </w:tbl>
    <w:p w14:paraId="390449B2" w14:textId="77777777" w:rsidR="003312ED" w:rsidRDefault="003312ED"/>
    <w:p w14:paraId="748BF70B" w14:textId="77777777" w:rsidR="003312ED" w:rsidRDefault="00000000">
      <w:pPr>
        <w:pStyle w:val="Heading1"/>
      </w:pPr>
      <w:sdt>
        <w:sdtPr>
          <w:alias w:val="Approval and Authority to Proceed:"/>
          <w:tag w:val="Approval and Authority to Proceed:"/>
          <w:id w:val="1678304271"/>
          <w:placeholder>
            <w:docPart w:val="BD98539F1A604FA0966CC77C3FDFE19B"/>
          </w:placeholder>
          <w:temporary/>
          <w:showingPlcHdr/>
          <w15:appearance w15:val="hidden"/>
        </w:sdtPr>
        <w:sdtContent>
          <w:r w:rsidR="001A728E" w:rsidRPr="00D42A38">
            <w:t>Approval and Authority to Proceed</w:t>
          </w:r>
        </w:sdtContent>
      </w:sdt>
    </w:p>
    <w:p w14:paraId="389168D8" w14:textId="77777777" w:rsidR="003312ED" w:rsidRDefault="00000000">
      <w:sdt>
        <w:sdtPr>
          <w:alias w:val="Enter description:"/>
          <w:tag w:val="Enter description:"/>
          <w:id w:val="2060202526"/>
          <w:placeholder>
            <w:docPart w:val="B45405247AA0423CA1E1C7DD69F1C551"/>
          </w:placeholder>
          <w:temporary/>
          <w:showingPlcHdr/>
          <w15:appearance w15:val="hidden"/>
        </w:sdtPr>
        <w:sdtContent>
          <w:r w:rsidR="001A728E">
            <w:t>We approve the project as described above, and authorize the team to proceed.</w:t>
          </w:r>
        </w:sdtContent>
      </w:sdt>
    </w:p>
    <w:tbl>
      <w:tblPr>
        <w:tblStyle w:val="ProjectScopeTable"/>
        <w:tblW w:w="5000" w:type="pct"/>
        <w:tblLook w:val="0620" w:firstRow="1" w:lastRow="0" w:firstColumn="0" w:lastColumn="0" w:noHBand="1" w:noVBand="1"/>
        <w:tblDescription w:val="Table to enter Name, Title, and Date"/>
      </w:tblPr>
      <w:tblGrid>
        <w:gridCol w:w="3596"/>
        <w:gridCol w:w="3596"/>
        <w:gridCol w:w="2158"/>
      </w:tblGrid>
      <w:tr w:rsidR="003312ED" w:rsidRPr="004E0E4E" w14:paraId="7C624E2C" w14:textId="77777777" w:rsidTr="004E0E4E">
        <w:trPr>
          <w:cnfStyle w:val="100000000000" w:firstRow="1" w:lastRow="0" w:firstColumn="0" w:lastColumn="0" w:oddVBand="0" w:evenVBand="0" w:oddHBand="0" w:evenHBand="0" w:firstRowFirstColumn="0" w:firstRowLastColumn="0" w:lastRowFirstColumn="0" w:lastRowLastColumn="0"/>
        </w:trPr>
        <w:tc>
          <w:tcPr>
            <w:tcW w:w="1923" w:type="pct"/>
          </w:tcPr>
          <w:p w14:paraId="3D6FE615" w14:textId="77777777" w:rsidR="003312ED" w:rsidRPr="004E0E4E" w:rsidRDefault="00000000" w:rsidP="004E0E4E">
            <w:sdt>
              <w:sdtPr>
                <w:alias w:val="Name:"/>
                <w:tag w:val="Name:"/>
                <w:id w:val="906499201"/>
                <w:placeholder>
                  <w:docPart w:val="EC92E8BF7A4D4BB48A3C06955D5AE78D"/>
                </w:placeholder>
                <w:temporary/>
                <w:showingPlcHdr/>
                <w15:appearance w15:val="hidden"/>
              </w:sdtPr>
              <w:sdtContent>
                <w:r w:rsidR="001A728E" w:rsidRPr="004E0E4E">
                  <w:t>Name</w:t>
                </w:r>
              </w:sdtContent>
            </w:sdt>
          </w:p>
        </w:tc>
        <w:tc>
          <w:tcPr>
            <w:tcW w:w="1923" w:type="pct"/>
          </w:tcPr>
          <w:p w14:paraId="08DA95A4" w14:textId="77777777" w:rsidR="003312ED" w:rsidRPr="004E0E4E" w:rsidRDefault="00000000" w:rsidP="004E0E4E">
            <w:sdt>
              <w:sdtPr>
                <w:alias w:val="Title:"/>
                <w:tag w:val="Title:"/>
                <w:id w:val="-2000185632"/>
                <w:placeholder>
                  <w:docPart w:val="23AC01E4D65643CBB55583D3C5A0B71B"/>
                </w:placeholder>
                <w:temporary/>
                <w:showingPlcHdr/>
                <w15:appearance w15:val="hidden"/>
              </w:sdtPr>
              <w:sdtContent>
                <w:r w:rsidR="001A728E" w:rsidRPr="004E0E4E">
                  <w:t>Title</w:t>
                </w:r>
              </w:sdtContent>
            </w:sdt>
            <w:r w:rsidR="00D42A38" w:rsidRPr="004E0E4E">
              <w:t xml:space="preserve"> </w:t>
            </w:r>
          </w:p>
        </w:tc>
        <w:tc>
          <w:tcPr>
            <w:tcW w:w="1155" w:type="pct"/>
          </w:tcPr>
          <w:p w14:paraId="44AB582B" w14:textId="77777777" w:rsidR="003312ED" w:rsidRPr="004E0E4E" w:rsidRDefault="00000000" w:rsidP="004E0E4E">
            <w:sdt>
              <w:sdtPr>
                <w:alias w:val="Date:"/>
                <w:tag w:val="Date:"/>
                <w:id w:val="-434442090"/>
                <w:placeholder>
                  <w:docPart w:val="155CEF71CD1644ECAE84C2E9C4CB357E"/>
                </w:placeholder>
                <w:temporary/>
                <w:showingPlcHdr/>
                <w15:appearance w15:val="hidden"/>
              </w:sdtPr>
              <w:sdtContent>
                <w:r w:rsidR="001A728E" w:rsidRPr="004E0E4E">
                  <w:t>Date</w:t>
                </w:r>
              </w:sdtContent>
            </w:sdt>
            <w:r w:rsidR="00D42A38" w:rsidRPr="004E0E4E">
              <w:t xml:space="preserve"> </w:t>
            </w:r>
          </w:p>
        </w:tc>
      </w:tr>
      <w:tr w:rsidR="003312ED" w14:paraId="119093B2" w14:textId="77777777" w:rsidTr="004E0E4E">
        <w:tc>
          <w:tcPr>
            <w:tcW w:w="1923" w:type="pct"/>
          </w:tcPr>
          <w:p w14:paraId="625DE50B" w14:textId="77777777" w:rsidR="003312ED" w:rsidRDefault="003312ED"/>
        </w:tc>
        <w:tc>
          <w:tcPr>
            <w:tcW w:w="1923" w:type="pct"/>
          </w:tcPr>
          <w:p w14:paraId="4728C8F6" w14:textId="77777777" w:rsidR="003312ED" w:rsidRDefault="003312ED"/>
        </w:tc>
        <w:tc>
          <w:tcPr>
            <w:tcW w:w="1155" w:type="pct"/>
          </w:tcPr>
          <w:p w14:paraId="02B269C6" w14:textId="77777777" w:rsidR="003312ED" w:rsidRDefault="003312ED"/>
        </w:tc>
      </w:tr>
      <w:tr w:rsidR="003312ED" w14:paraId="2432DB51" w14:textId="77777777" w:rsidTr="004E0E4E">
        <w:tc>
          <w:tcPr>
            <w:tcW w:w="1923" w:type="pct"/>
          </w:tcPr>
          <w:p w14:paraId="727EC112" w14:textId="77777777" w:rsidR="003312ED" w:rsidRDefault="003312ED"/>
        </w:tc>
        <w:tc>
          <w:tcPr>
            <w:tcW w:w="1923" w:type="pct"/>
          </w:tcPr>
          <w:p w14:paraId="03C1C33B" w14:textId="77777777" w:rsidR="003312ED" w:rsidRDefault="003312ED"/>
        </w:tc>
        <w:tc>
          <w:tcPr>
            <w:tcW w:w="1155" w:type="pct"/>
          </w:tcPr>
          <w:p w14:paraId="3B6B734B" w14:textId="77777777" w:rsidR="003312ED" w:rsidRDefault="003312ED"/>
        </w:tc>
      </w:tr>
      <w:tr w:rsidR="003312ED" w14:paraId="0DB75816" w14:textId="77777777" w:rsidTr="004E0E4E">
        <w:tc>
          <w:tcPr>
            <w:tcW w:w="1923" w:type="pct"/>
          </w:tcPr>
          <w:p w14:paraId="4E146873" w14:textId="77777777" w:rsidR="003312ED" w:rsidRDefault="003312ED"/>
        </w:tc>
        <w:tc>
          <w:tcPr>
            <w:tcW w:w="1923" w:type="pct"/>
          </w:tcPr>
          <w:p w14:paraId="7FF7DC30" w14:textId="77777777" w:rsidR="003312ED" w:rsidRDefault="003312ED"/>
        </w:tc>
        <w:tc>
          <w:tcPr>
            <w:tcW w:w="1155" w:type="pct"/>
          </w:tcPr>
          <w:p w14:paraId="62C72A87" w14:textId="77777777" w:rsidR="003312ED" w:rsidRDefault="003312ED"/>
        </w:tc>
      </w:tr>
    </w:tbl>
    <w:p w14:paraId="4DBAEBB4" w14:textId="77777777" w:rsidR="003312ED" w:rsidRDefault="003312ED"/>
    <w:p w14:paraId="16F13C93" w14:textId="77777777" w:rsidR="003312ED" w:rsidRDefault="003312ED" w:rsidP="008D6D7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CDFFE" w:themeFill="accent4" w:themeFillTint="33"/>
        <w:tblLook w:val="04A0" w:firstRow="1" w:lastRow="0" w:firstColumn="1" w:lastColumn="0" w:noHBand="0" w:noVBand="1"/>
      </w:tblPr>
      <w:tblGrid>
        <w:gridCol w:w="1345"/>
        <w:gridCol w:w="2610"/>
        <w:gridCol w:w="990"/>
        <w:gridCol w:w="1350"/>
        <w:gridCol w:w="2016"/>
        <w:gridCol w:w="1039"/>
      </w:tblGrid>
      <w:tr w:rsidR="00206A9A" w14:paraId="37C5590A" w14:textId="77777777" w:rsidTr="006802D1">
        <w:trPr>
          <w:trHeight w:val="422"/>
        </w:trPr>
        <w:tc>
          <w:tcPr>
            <w:tcW w:w="1345" w:type="dxa"/>
            <w:shd w:val="clear" w:color="auto" w:fill="DCDFFE" w:themeFill="accent4" w:themeFillTint="33"/>
            <w:vAlign w:val="center"/>
          </w:tcPr>
          <w:p w14:paraId="3FAD8142" w14:textId="77777777" w:rsidR="00206A9A" w:rsidRPr="004E0E4E" w:rsidRDefault="00000000" w:rsidP="004E0E4E">
            <w:pPr>
              <w:rPr>
                <w:rStyle w:val="Emphasis"/>
              </w:rPr>
            </w:pPr>
            <w:sdt>
              <w:sdtPr>
                <w:rPr>
                  <w:b/>
                  <w:iCs/>
                  <w:color w:val="auto"/>
                </w:rPr>
                <w:alias w:val="Approved By:"/>
                <w:tag w:val="Approved By:"/>
                <w:id w:val="-1327735386"/>
                <w:placeholder>
                  <w:docPart w:val="6970783AE6A141D78415FDCDFD4CEAAB"/>
                </w:placeholder>
                <w:temporary/>
                <w:showingPlcHdr/>
                <w15:appearance w15:val="hidden"/>
              </w:sdtPr>
              <w:sdtEndPr>
                <w:rPr>
                  <w:b w:val="0"/>
                  <w:iCs w:val="0"/>
                  <w:color w:val="000000" w:themeColor="text1"/>
                </w:rPr>
              </w:sdtEndPr>
              <w:sdtContent>
                <w:r w:rsidR="00206A9A" w:rsidRPr="004E0E4E">
                  <w:rPr>
                    <w:rStyle w:val="Emphasis"/>
                  </w:rPr>
                  <w:t>Approved By</w:t>
                </w:r>
              </w:sdtContent>
            </w:sdt>
          </w:p>
        </w:tc>
        <w:tc>
          <w:tcPr>
            <w:tcW w:w="2610" w:type="dxa"/>
            <w:shd w:val="clear" w:color="auto" w:fill="DCDFFE" w:themeFill="accent4" w:themeFillTint="33"/>
            <w:vAlign w:val="center"/>
          </w:tcPr>
          <w:p w14:paraId="7E44A11B" w14:textId="77777777" w:rsidR="00206A9A" w:rsidRDefault="00206A9A" w:rsidP="004E0E4E"/>
        </w:tc>
        <w:tc>
          <w:tcPr>
            <w:tcW w:w="990" w:type="dxa"/>
            <w:shd w:val="clear" w:color="auto" w:fill="DCDFFE" w:themeFill="accent4" w:themeFillTint="33"/>
            <w:vAlign w:val="center"/>
          </w:tcPr>
          <w:p w14:paraId="29E58ABC" w14:textId="77777777" w:rsidR="00206A9A" w:rsidRDefault="00000000" w:rsidP="004E0E4E">
            <w:sdt>
              <w:sdtPr>
                <w:alias w:val="Date:"/>
                <w:tag w:val="Date:"/>
                <w:id w:val="-2009746990"/>
                <w:placeholder>
                  <w:docPart w:val="C75122E5315F458185B3ECBE449ED819"/>
                </w:placeholder>
                <w:temporary/>
                <w:showingPlcHdr/>
                <w15:appearance w15:val="hidden"/>
              </w:sdtPr>
              <w:sdtContent>
                <w:r w:rsidR="00206A9A" w:rsidRPr="00206A9A">
                  <w:t>Date</w:t>
                </w:r>
              </w:sdtContent>
            </w:sdt>
            <w:r w:rsidR="00D42A38">
              <w:t xml:space="preserve"> </w:t>
            </w:r>
          </w:p>
        </w:tc>
        <w:tc>
          <w:tcPr>
            <w:tcW w:w="1350" w:type="dxa"/>
            <w:shd w:val="clear" w:color="auto" w:fill="DCDFFE" w:themeFill="accent4" w:themeFillTint="33"/>
            <w:vAlign w:val="center"/>
          </w:tcPr>
          <w:p w14:paraId="660826EF" w14:textId="77777777" w:rsidR="00206A9A" w:rsidRPr="004E0E4E" w:rsidRDefault="00000000" w:rsidP="004E0E4E">
            <w:pPr>
              <w:rPr>
                <w:rStyle w:val="Emphasis"/>
              </w:rPr>
            </w:pPr>
            <w:sdt>
              <w:sdtPr>
                <w:rPr>
                  <w:b/>
                  <w:iCs/>
                  <w:color w:val="auto"/>
                </w:rPr>
                <w:alias w:val="Approved By:"/>
                <w:tag w:val="Approved By:"/>
                <w:id w:val="-951010060"/>
                <w:placeholder>
                  <w:docPart w:val="B90D7C74E13B423193EB5DE151B3FD8C"/>
                </w:placeholder>
                <w:temporary/>
                <w:showingPlcHdr/>
                <w15:appearance w15:val="hidden"/>
              </w:sdtPr>
              <w:sdtEndPr>
                <w:rPr>
                  <w:b w:val="0"/>
                  <w:iCs w:val="0"/>
                  <w:color w:val="000000" w:themeColor="text1"/>
                </w:rPr>
              </w:sdtEndPr>
              <w:sdtContent>
                <w:r w:rsidR="00206A9A" w:rsidRPr="004E0E4E">
                  <w:rPr>
                    <w:rStyle w:val="Emphasis"/>
                  </w:rPr>
                  <w:t>Approved By</w:t>
                </w:r>
              </w:sdtContent>
            </w:sdt>
          </w:p>
        </w:tc>
        <w:tc>
          <w:tcPr>
            <w:tcW w:w="2016" w:type="dxa"/>
            <w:shd w:val="clear" w:color="auto" w:fill="DCDFFE" w:themeFill="accent4" w:themeFillTint="33"/>
            <w:vAlign w:val="center"/>
          </w:tcPr>
          <w:p w14:paraId="61CA9A74" w14:textId="77777777" w:rsidR="00206A9A" w:rsidRDefault="00206A9A" w:rsidP="004E0E4E"/>
        </w:tc>
        <w:tc>
          <w:tcPr>
            <w:tcW w:w="1039" w:type="dxa"/>
            <w:shd w:val="clear" w:color="auto" w:fill="DCDFFE" w:themeFill="accent4" w:themeFillTint="33"/>
            <w:vAlign w:val="center"/>
          </w:tcPr>
          <w:p w14:paraId="3494491B" w14:textId="77777777" w:rsidR="00206A9A" w:rsidRDefault="00000000" w:rsidP="004E0E4E">
            <w:sdt>
              <w:sdtPr>
                <w:alias w:val="Date:"/>
                <w:tag w:val="Date:"/>
                <w:id w:val="613865607"/>
                <w:placeholder>
                  <w:docPart w:val="1BC353E57D3F468DB228867E60B9709F"/>
                </w:placeholder>
                <w:temporary/>
                <w:showingPlcHdr/>
                <w15:appearance w15:val="hidden"/>
              </w:sdtPr>
              <w:sdtContent>
                <w:r w:rsidR="00206A9A" w:rsidRPr="00206A9A">
                  <w:t>Date</w:t>
                </w:r>
              </w:sdtContent>
            </w:sdt>
            <w:r w:rsidR="00D42A38">
              <w:t xml:space="preserve"> </w:t>
            </w:r>
          </w:p>
        </w:tc>
      </w:tr>
    </w:tbl>
    <w:p w14:paraId="28F5B25F" w14:textId="77777777" w:rsidR="00B80D0D" w:rsidRDefault="00B80D0D" w:rsidP="008D6D77"/>
    <w:sectPr w:rsidR="00B80D0D" w:rsidSect="00E218A3">
      <w:footerReference w:type="default" r:id="rId1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042F12" w14:textId="77777777" w:rsidR="006F492E" w:rsidRDefault="006F492E">
      <w:pPr>
        <w:spacing w:after="0" w:line="240" w:lineRule="auto"/>
      </w:pPr>
      <w:r>
        <w:separator/>
      </w:r>
    </w:p>
  </w:endnote>
  <w:endnote w:type="continuationSeparator" w:id="0">
    <w:p w14:paraId="069F53C5" w14:textId="77777777" w:rsidR="006F492E" w:rsidRDefault="006F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A99DA"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CD1BB9" w14:textId="77777777" w:rsidR="006F492E" w:rsidRDefault="006F492E">
      <w:pPr>
        <w:spacing w:after="0" w:line="240" w:lineRule="auto"/>
      </w:pPr>
      <w:r>
        <w:separator/>
      </w:r>
    </w:p>
  </w:footnote>
  <w:footnote w:type="continuationSeparator" w:id="0">
    <w:p w14:paraId="4AAC052A" w14:textId="77777777" w:rsidR="006F492E" w:rsidRDefault="006F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num w:numId="1" w16cid:durableId="363289122">
    <w:abstractNumId w:val="9"/>
  </w:num>
  <w:num w:numId="2" w16cid:durableId="1773436715">
    <w:abstractNumId w:val="12"/>
  </w:num>
  <w:num w:numId="3" w16cid:durableId="394398141">
    <w:abstractNumId w:val="12"/>
    <w:lvlOverride w:ilvl="0">
      <w:startOverride w:val="1"/>
    </w:lvlOverride>
  </w:num>
  <w:num w:numId="4" w16cid:durableId="65955723">
    <w:abstractNumId w:val="10"/>
  </w:num>
  <w:num w:numId="5" w16cid:durableId="900142883">
    <w:abstractNumId w:val="7"/>
  </w:num>
  <w:num w:numId="6" w16cid:durableId="1106651772">
    <w:abstractNumId w:val="6"/>
  </w:num>
  <w:num w:numId="7" w16cid:durableId="1284071850">
    <w:abstractNumId w:val="5"/>
  </w:num>
  <w:num w:numId="8" w16cid:durableId="2023974801">
    <w:abstractNumId w:val="4"/>
  </w:num>
  <w:num w:numId="9" w16cid:durableId="815872695">
    <w:abstractNumId w:val="8"/>
  </w:num>
  <w:num w:numId="10" w16cid:durableId="551623239">
    <w:abstractNumId w:val="3"/>
  </w:num>
  <w:num w:numId="11" w16cid:durableId="1153762191">
    <w:abstractNumId w:val="2"/>
  </w:num>
  <w:num w:numId="12" w16cid:durableId="1139957664">
    <w:abstractNumId w:val="1"/>
  </w:num>
  <w:num w:numId="13" w16cid:durableId="1142621376">
    <w:abstractNumId w:val="0"/>
  </w:num>
  <w:num w:numId="14" w16cid:durableId="8878826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148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DEC"/>
    <w:rsid w:val="000232EA"/>
    <w:rsid w:val="00023DA4"/>
    <w:rsid w:val="000277C5"/>
    <w:rsid w:val="00083B37"/>
    <w:rsid w:val="000A0612"/>
    <w:rsid w:val="000B3ABF"/>
    <w:rsid w:val="000B4CCC"/>
    <w:rsid w:val="000E3526"/>
    <w:rsid w:val="001067A1"/>
    <w:rsid w:val="00175DE0"/>
    <w:rsid w:val="001A728E"/>
    <w:rsid w:val="001D3121"/>
    <w:rsid w:val="001E042A"/>
    <w:rsid w:val="00206A9A"/>
    <w:rsid w:val="00225505"/>
    <w:rsid w:val="00233DEC"/>
    <w:rsid w:val="00325DA6"/>
    <w:rsid w:val="003312ED"/>
    <w:rsid w:val="00385CDF"/>
    <w:rsid w:val="004018C1"/>
    <w:rsid w:val="00446879"/>
    <w:rsid w:val="00471213"/>
    <w:rsid w:val="004727F4"/>
    <w:rsid w:val="0047771A"/>
    <w:rsid w:val="004A0A8D"/>
    <w:rsid w:val="004C5EC7"/>
    <w:rsid w:val="004E0E4E"/>
    <w:rsid w:val="00535D67"/>
    <w:rsid w:val="00575B92"/>
    <w:rsid w:val="005D4DC9"/>
    <w:rsid w:val="005F7999"/>
    <w:rsid w:val="00626EDA"/>
    <w:rsid w:val="0063680F"/>
    <w:rsid w:val="006401F4"/>
    <w:rsid w:val="006802D1"/>
    <w:rsid w:val="006C025B"/>
    <w:rsid w:val="006C3A7B"/>
    <w:rsid w:val="006D7FF8"/>
    <w:rsid w:val="006F492E"/>
    <w:rsid w:val="00704472"/>
    <w:rsid w:val="00791457"/>
    <w:rsid w:val="007F372E"/>
    <w:rsid w:val="008471C0"/>
    <w:rsid w:val="0087771F"/>
    <w:rsid w:val="008D5E06"/>
    <w:rsid w:val="008D6D77"/>
    <w:rsid w:val="008E631E"/>
    <w:rsid w:val="00914873"/>
    <w:rsid w:val="00954BFF"/>
    <w:rsid w:val="00963CF3"/>
    <w:rsid w:val="00971F80"/>
    <w:rsid w:val="009B1731"/>
    <w:rsid w:val="009C0227"/>
    <w:rsid w:val="009E2B16"/>
    <w:rsid w:val="009E64FE"/>
    <w:rsid w:val="00A54D52"/>
    <w:rsid w:val="00A67AE6"/>
    <w:rsid w:val="00AA316B"/>
    <w:rsid w:val="00AC794B"/>
    <w:rsid w:val="00B04D5B"/>
    <w:rsid w:val="00B05004"/>
    <w:rsid w:val="00B80D0D"/>
    <w:rsid w:val="00BC1FD2"/>
    <w:rsid w:val="00BD7D71"/>
    <w:rsid w:val="00BE3695"/>
    <w:rsid w:val="00C244A1"/>
    <w:rsid w:val="00C305F6"/>
    <w:rsid w:val="00C76CE4"/>
    <w:rsid w:val="00C92C41"/>
    <w:rsid w:val="00C94B82"/>
    <w:rsid w:val="00CA22D1"/>
    <w:rsid w:val="00D212E6"/>
    <w:rsid w:val="00D42A38"/>
    <w:rsid w:val="00D50009"/>
    <w:rsid w:val="00D57E3E"/>
    <w:rsid w:val="00D840D6"/>
    <w:rsid w:val="00DB24CB"/>
    <w:rsid w:val="00DF5013"/>
    <w:rsid w:val="00E218A3"/>
    <w:rsid w:val="00E41C52"/>
    <w:rsid w:val="00E502FC"/>
    <w:rsid w:val="00E9640A"/>
    <w:rsid w:val="00ED7DC4"/>
    <w:rsid w:val="00F1586E"/>
    <w:rsid w:val="00F37B71"/>
    <w:rsid w:val="00FB568E"/>
    <w:rsid w:val="00FF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BC39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4E"/>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4"/>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semiHidden/>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ein%20Z%20R%20Langi\AppData\Roaming\Microsoft\Templates\Business%20project%20scope%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50627E2B03C4041BAED84DA6402A250"/>
        <w:category>
          <w:name w:val="General"/>
          <w:gallery w:val="placeholder"/>
        </w:category>
        <w:types>
          <w:type w:val="bbPlcHdr"/>
        </w:types>
        <w:behaviors>
          <w:behavior w:val="content"/>
        </w:behaviors>
        <w:guid w:val="{A2981DCA-F5F7-4A37-BE70-9A411D33CEC7}"/>
      </w:docPartPr>
      <w:docPartBody>
        <w:p w:rsidR="00000000" w:rsidRDefault="00000000">
          <w:pPr>
            <w:pStyle w:val="850627E2B03C4041BAED84DA6402A250"/>
          </w:pPr>
          <w:r w:rsidRPr="00D42A38">
            <w:t>Arbitrage Financial</w:t>
          </w:r>
          <w:r>
            <w:br/>
          </w:r>
          <w:r w:rsidRPr="00D42A38">
            <w:t>Project Scope</w:t>
          </w:r>
        </w:p>
      </w:docPartBody>
    </w:docPart>
    <w:docPart>
      <w:docPartPr>
        <w:name w:val="76BB94F9831E4DF186EF3B9EAFFD7C28"/>
        <w:category>
          <w:name w:val="General"/>
          <w:gallery w:val="placeholder"/>
        </w:category>
        <w:types>
          <w:type w:val="bbPlcHdr"/>
        </w:types>
        <w:behaviors>
          <w:behavior w:val="content"/>
        </w:behaviors>
        <w:guid w:val="{79F40D48-7744-4486-B785-FB54AB646CBF}"/>
      </w:docPartPr>
      <w:docPartBody>
        <w:p w:rsidR="00000000" w:rsidRDefault="00000000">
          <w:pPr>
            <w:pStyle w:val="76BB94F9831E4DF186EF3B9EAFFD7C28"/>
          </w:pPr>
          <w:r w:rsidRPr="00D42A38">
            <w:t>January 10, 2023</w:t>
          </w:r>
        </w:p>
      </w:docPartBody>
    </w:docPart>
    <w:docPart>
      <w:docPartPr>
        <w:name w:val="891EDF95DA2A4AA3B121B6163B84C2DD"/>
        <w:category>
          <w:name w:val="General"/>
          <w:gallery w:val="placeholder"/>
        </w:category>
        <w:types>
          <w:type w:val="bbPlcHdr"/>
        </w:types>
        <w:behaviors>
          <w:behavior w:val="content"/>
        </w:behaviors>
        <w:guid w:val="{CCD05F50-1257-4AAE-969B-79967D125ADE}"/>
      </w:docPartPr>
      <w:docPartBody>
        <w:p w:rsidR="00000000" w:rsidRDefault="00000000">
          <w:pPr>
            <w:pStyle w:val="891EDF95DA2A4AA3B121B6163B84C2DD"/>
          </w:pPr>
          <w:r w:rsidRPr="00D42A38">
            <w:t>Overview</w:t>
          </w:r>
        </w:p>
      </w:docPartBody>
    </w:docPart>
    <w:docPart>
      <w:docPartPr>
        <w:name w:val="4E45D3CA813442D9A68BBC040748F632"/>
        <w:category>
          <w:name w:val="General"/>
          <w:gallery w:val="placeholder"/>
        </w:category>
        <w:types>
          <w:type w:val="bbPlcHdr"/>
        </w:types>
        <w:behaviors>
          <w:behavior w:val="content"/>
        </w:behaviors>
        <w:guid w:val="{C9CAC33F-9909-4D06-B034-8ED80E6980AE}"/>
      </w:docPartPr>
      <w:docPartBody>
        <w:p w:rsidR="00000000" w:rsidRDefault="00000000">
          <w:pPr>
            <w:pStyle w:val="4E45D3CA813442D9A68BBC040748F632"/>
          </w:pPr>
          <w:r w:rsidRPr="00D42A38">
            <w:t>Project background and description</w:t>
          </w:r>
        </w:p>
      </w:docPartBody>
    </w:docPart>
    <w:docPart>
      <w:docPartPr>
        <w:name w:val="39BDD25AC96D476F94E946049CBDD996"/>
        <w:category>
          <w:name w:val="General"/>
          <w:gallery w:val="placeholder"/>
        </w:category>
        <w:types>
          <w:type w:val="bbPlcHdr"/>
        </w:types>
        <w:behaviors>
          <w:behavior w:val="content"/>
        </w:behaviors>
        <w:guid w:val="{A682B242-09DA-4C90-92A7-DCB2A02875B8}"/>
      </w:docPartPr>
      <w:docPartBody>
        <w:p w:rsidR="00000000" w:rsidRDefault="00000000">
          <w:pPr>
            <w:pStyle w:val="39BDD25AC96D476F94E946049CBDD996"/>
          </w:pPr>
          <w:r w:rsidRPr="00D42A38">
            <w:t>Describe how this project came about, who is involved, and the purpose.</w:t>
          </w:r>
        </w:p>
      </w:docPartBody>
    </w:docPart>
    <w:docPart>
      <w:docPartPr>
        <w:name w:val="E1C4085E37C64321A825CE61BCEE4516"/>
        <w:category>
          <w:name w:val="General"/>
          <w:gallery w:val="placeholder"/>
        </w:category>
        <w:types>
          <w:type w:val="bbPlcHdr"/>
        </w:types>
        <w:behaviors>
          <w:behavior w:val="content"/>
        </w:behaviors>
        <w:guid w:val="{3388C65E-4A58-4267-97BC-31C5D37CD9BC}"/>
      </w:docPartPr>
      <w:docPartBody>
        <w:p w:rsidR="00000000" w:rsidRDefault="00000000">
          <w:pPr>
            <w:pStyle w:val="E1C4085E37C64321A825CE61BCEE4516"/>
          </w:pPr>
          <w:r w:rsidRPr="00D42A38">
            <w:t xml:space="preserve">Note: To delete any tip (such as this), select it </w:t>
          </w:r>
          <w:r w:rsidRPr="00D42A38">
            <w:t>and start typing. If you’re not yet ready to add your own text, select a tip and press spacebar to remove it.</w:t>
          </w:r>
        </w:p>
      </w:docPartBody>
    </w:docPart>
    <w:docPart>
      <w:docPartPr>
        <w:name w:val="AB7DB69DA0924A6CB9195BCC06E773C4"/>
        <w:category>
          <w:name w:val="General"/>
          <w:gallery w:val="placeholder"/>
        </w:category>
        <w:types>
          <w:type w:val="bbPlcHdr"/>
        </w:types>
        <w:behaviors>
          <w:behavior w:val="content"/>
        </w:behaviors>
        <w:guid w:val="{F4A6BADF-95FE-40C2-9704-EB289DEF6BEC}"/>
      </w:docPartPr>
      <w:docPartBody>
        <w:p w:rsidR="00000000" w:rsidRDefault="00000000">
          <w:pPr>
            <w:pStyle w:val="AB7DB69DA0924A6CB9195BCC06E773C4"/>
          </w:pPr>
          <w:r w:rsidRPr="00D42A38">
            <w:t>Project scope</w:t>
          </w:r>
        </w:p>
      </w:docPartBody>
    </w:docPart>
    <w:docPart>
      <w:docPartPr>
        <w:name w:val="55D8013942F142929DD8E4F4AA6302B2"/>
        <w:category>
          <w:name w:val="General"/>
          <w:gallery w:val="placeholder"/>
        </w:category>
        <w:types>
          <w:type w:val="bbPlcHdr"/>
        </w:types>
        <w:behaviors>
          <w:behavior w:val="content"/>
        </w:behaviors>
        <w:guid w:val="{051337A8-96EC-4A1D-9F5D-085E3C232E5B}"/>
      </w:docPartPr>
      <w:docPartBody>
        <w:p w:rsidR="00000000" w:rsidRDefault="00000000">
          <w:pPr>
            <w:pStyle w:val="55D8013942F142929DD8E4F4AA6302B2"/>
          </w:pPr>
          <w:r w:rsidRPr="00D42A38">
            <w:t>Project scope defines the boundaries of a project. Think of the scope as an imaginary box that will enclose all the project elements/activities.</w:t>
          </w:r>
        </w:p>
      </w:docPartBody>
    </w:docPart>
    <w:docPart>
      <w:docPartPr>
        <w:name w:val="E85F27555C7D4D54B5470D5B3ACED6A4"/>
        <w:category>
          <w:name w:val="General"/>
          <w:gallery w:val="placeholder"/>
        </w:category>
        <w:types>
          <w:type w:val="bbPlcHdr"/>
        </w:types>
        <w:behaviors>
          <w:behavior w:val="content"/>
        </w:behaviors>
        <w:guid w:val="{B703C08F-1752-40F8-B1B7-3F1534607E6D}"/>
      </w:docPartPr>
      <w:docPartBody>
        <w:p w:rsidR="00000000" w:rsidRDefault="00000000">
          <w:pPr>
            <w:pStyle w:val="E85F27555C7D4D54B5470D5B3ACED6A4"/>
          </w:pPr>
          <w:r w:rsidRPr="00D42A38">
            <w:t>It not only defines what you are doing (what goes into the box), but it sets limits for what will not be done as part of the project (what doesn’t fit in the box).</w:t>
          </w:r>
        </w:p>
      </w:docPartBody>
    </w:docPart>
    <w:docPart>
      <w:docPartPr>
        <w:name w:val="42A8ED5D59D34D628F791E092FBBF74D"/>
        <w:category>
          <w:name w:val="General"/>
          <w:gallery w:val="placeholder"/>
        </w:category>
        <w:types>
          <w:type w:val="bbPlcHdr"/>
        </w:types>
        <w:behaviors>
          <w:behavior w:val="content"/>
        </w:behaviors>
        <w:guid w:val="{77C0DE4E-18B3-4D51-BF80-B412194ED84B}"/>
      </w:docPartPr>
      <w:docPartBody>
        <w:p w:rsidR="00000000" w:rsidRDefault="00000000">
          <w:pPr>
            <w:pStyle w:val="42A8ED5D59D34D628F791E092FBBF74D"/>
          </w:pPr>
          <w:r w:rsidRPr="004E0E4E">
            <w:t>Scope answers questions including what will be done, what won’t be done, and what the result will look like.</w:t>
          </w:r>
        </w:p>
      </w:docPartBody>
    </w:docPart>
    <w:docPart>
      <w:docPartPr>
        <w:name w:val="E294E0C27B47445BA0BAB022CC86208C"/>
        <w:category>
          <w:name w:val="General"/>
          <w:gallery w:val="placeholder"/>
        </w:category>
        <w:types>
          <w:type w:val="bbPlcHdr"/>
        </w:types>
        <w:behaviors>
          <w:behavior w:val="content"/>
        </w:behaviors>
        <w:guid w:val="{7449F124-A633-4DDF-8BD5-A1174B240CAE}"/>
      </w:docPartPr>
      <w:docPartBody>
        <w:p w:rsidR="00000000" w:rsidRDefault="00000000">
          <w:pPr>
            <w:pStyle w:val="E294E0C27B47445BA0BAB022CC86208C"/>
          </w:pPr>
          <w:r w:rsidRPr="00D42A38">
            <w:t>High-level requirements</w:t>
          </w:r>
        </w:p>
      </w:docPartBody>
    </w:docPart>
    <w:docPart>
      <w:docPartPr>
        <w:name w:val="7FB87C80CAE642DFB64BF9E3805D1813"/>
        <w:category>
          <w:name w:val="General"/>
          <w:gallery w:val="placeholder"/>
        </w:category>
        <w:types>
          <w:type w:val="bbPlcHdr"/>
        </w:types>
        <w:behaviors>
          <w:behavior w:val="content"/>
        </w:behaviors>
        <w:guid w:val="{267C8A90-3126-466E-A260-A27BAE048A87}"/>
      </w:docPartPr>
      <w:docPartBody>
        <w:p w:rsidR="00000000" w:rsidRDefault="00000000">
          <w:pPr>
            <w:pStyle w:val="7FB87C80CAE642DFB64BF9E3805D1813"/>
          </w:pPr>
          <w:r w:rsidRPr="004E0E4E">
            <w:t>Describe the high level requirements for the project. For example:</w:t>
          </w:r>
        </w:p>
      </w:docPartBody>
    </w:docPart>
    <w:docPart>
      <w:docPartPr>
        <w:name w:val="4A16E1EFDBC9460F83C346AD24348151"/>
        <w:category>
          <w:name w:val="General"/>
          <w:gallery w:val="placeholder"/>
        </w:category>
        <w:types>
          <w:type w:val="bbPlcHdr"/>
        </w:types>
        <w:behaviors>
          <w:behavior w:val="content"/>
        </w:behaviors>
        <w:guid w:val="{A91CB75E-222D-442A-9E91-5EA9F221771D}"/>
      </w:docPartPr>
      <w:docPartBody>
        <w:p w:rsidR="00000000" w:rsidRDefault="00000000">
          <w:pPr>
            <w:pStyle w:val="4A16E1EFDBC9460F83C346AD24348151"/>
          </w:pPr>
          <w:r>
            <w:t>The new system must include the following:</w:t>
          </w:r>
        </w:p>
      </w:docPartBody>
    </w:docPart>
    <w:docPart>
      <w:docPartPr>
        <w:name w:val="1B1AD90ACD7C43A49B12117DCC326E28"/>
        <w:category>
          <w:name w:val="General"/>
          <w:gallery w:val="placeholder"/>
        </w:category>
        <w:types>
          <w:type w:val="bbPlcHdr"/>
        </w:types>
        <w:behaviors>
          <w:behavior w:val="content"/>
        </w:behaviors>
        <w:guid w:val="{E8CA16D9-2D34-4DB5-899D-3CE383742299}"/>
      </w:docPartPr>
      <w:docPartBody>
        <w:p w:rsidR="00000000" w:rsidRDefault="00000000">
          <w:pPr>
            <w:pStyle w:val="1B1AD90ACD7C43A49B12117DCC326E28"/>
          </w:pPr>
          <w:r w:rsidRPr="004E0E4E">
            <w:t xml:space="preserve">Ability to allow both internal and external users to </w:t>
          </w:r>
          <w:r w:rsidRPr="004E0E4E">
            <w:t>access the application without downloading any software</w:t>
          </w:r>
        </w:p>
      </w:docPartBody>
    </w:docPart>
    <w:docPart>
      <w:docPartPr>
        <w:name w:val="7A7C7FDBFB374FAE9A13ACE70FB39C7A"/>
        <w:category>
          <w:name w:val="General"/>
          <w:gallery w:val="placeholder"/>
        </w:category>
        <w:types>
          <w:type w:val="bbPlcHdr"/>
        </w:types>
        <w:behaviors>
          <w:behavior w:val="content"/>
        </w:behaviors>
        <w:guid w:val="{2CFA587C-EC0D-4ADB-959A-CC507CC35465}"/>
      </w:docPartPr>
      <w:docPartBody>
        <w:p w:rsidR="00000000" w:rsidRDefault="00000000">
          <w:pPr>
            <w:pStyle w:val="7A7C7FDBFB374FAE9A13ACE70FB39C7A"/>
          </w:pPr>
          <w:r>
            <w:t>Ability to interface with the existing data warehouse application</w:t>
          </w:r>
        </w:p>
      </w:docPartBody>
    </w:docPart>
    <w:docPart>
      <w:docPartPr>
        <w:name w:val="0653176B030D462F9C90BDA51239E877"/>
        <w:category>
          <w:name w:val="General"/>
          <w:gallery w:val="placeholder"/>
        </w:category>
        <w:types>
          <w:type w:val="bbPlcHdr"/>
        </w:types>
        <w:behaviors>
          <w:behavior w:val="content"/>
        </w:behaviors>
        <w:guid w:val="{D7502AB6-ADDB-461E-9FE9-EC192F9E6D4F}"/>
      </w:docPartPr>
      <w:docPartBody>
        <w:p w:rsidR="00000000" w:rsidRDefault="00000000">
          <w:pPr>
            <w:pStyle w:val="0653176B030D462F9C90BDA51239E877"/>
          </w:pPr>
          <w:r>
            <w:t>Ability to incorporate automated routing and notifications based on business rules</w:t>
          </w:r>
        </w:p>
      </w:docPartBody>
    </w:docPart>
    <w:docPart>
      <w:docPartPr>
        <w:name w:val="6180E181A5B5446E96897D19BCECF70B"/>
        <w:category>
          <w:name w:val="General"/>
          <w:gallery w:val="placeholder"/>
        </w:category>
        <w:types>
          <w:type w:val="bbPlcHdr"/>
        </w:types>
        <w:behaviors>
          <w:behavior w:val="content"/>
        </w:behaviors>
        <w:guid w:val="{0005BCD1-E433-4CB8-B02A-7730745469B4}"/>
      </w:docPartPr>
      <w:docPartBody>
        <w:p w:rsidR="00000000" w:rsidRDefault="00000000">
          <w:pPr>
            <w:pStyle w:val="6180E181A5B5446E96897D19BCECF70B"/>
          </w:pPr>
          <w:r>
            <w:t>Deliverables</w:t>
          </w:r>
        </w:p>
      </w:docPartBody>
    </w:docPart>
    <w:docPart>
      <w:docPartPr>
        <w:name w:val="E470AE631E7D4742BE1F683DE4FD9543"/>
        <w:category>
          <w:name w:val="General"/>
          <w:gallery w:val="placeholder"/>
        </w:category>
        <w:types>
          <w:type w:val="bbPlcHdr"/>
        </w:types>
        <w:behaviors>
          <w:behavior w:val="content"/>
        </w:behaviors>
        <w:guid w:val="{310AD41B-44B1-48F3-98A0-8A5B94206215}"/>
      </w:docPartPr>
      <w:docPartBody>
        <w:p w:rsidR="00000000" w:rsidRDefault="00000000">
          <w:pPr>
            <w:pStyle w:val="E470AE631E7D4742BE1F683DE4FD9543"/>
          </w:pPr>
          <w:r w:rsidRPr="004E0E4E">
            <w:t>List agencies, stakeholders or divisions which will be impacted by this project and describe how they will be affected by the project.</w:t>
          </w:r>
        </w:p>
      </w:docPartBody>
    </w:docPart>
    <w:docPart>
      <w:docPartPr>
        <w:name w:val="6952CAAC76FC4B92896CF7CD9AD40848"/>
        <w:category>
          <w:name w:val="General"/>
          <w:gallery w:val="placeholder"/>
        </w:category>
        <w:types>
          <w:type w:val="bbPlcHdr"/>
        </w:types>
        <w:behaviors>
          <w:behavior w:val="content"/>
        </w:behaviors>
        <w:guid w:val="{4B08357E-ABA6-45B9-AE95-0CC0C4238A7B}"/>
      </w:docPartPr>
      <w:docPartBody>
        <w:p w:rsidR="00000000" w:rsidRDefault="00000000">
          <w:pPr>
            <w:pStyle w:val="6952CAAC76FC4B92896CF7CD9AD40848"/>
          </w:pPr>
          <w:r w:rsidRPr="00D42A38">
            <w:t>Affected parties</w:t>
          </w:r>
        </w:p>
      </w:docPartBody>
    </w:docPart>
    <w:docPart>
      <w:docPartPr>
        <w:name w:val="F643761C4C5B489EA3438020E7D15C3A"/>
        <w:category>
          <w:name w:val="General"/>
          <w:gallery w:val="placeholder"/>
        </w:category>
        <w:types>
          <w:type w:val="bbPlcHdr"/>
        </w:types>
        <w:behaviors>
          <w:behavior w:val="content"/>
        </w:behaviors>
        <w:guid w:val="{4D9BB997-9CA5-42C3-96F4-6DE2FB9B4AE1}"/>
      </w:docPartPr>
      <w:docPartBody>
        <w:p w:rsidR="00000000" w:rsidRDefault="00000000">
          <w:pPr>
            <w:pStyle w:val="F643761C4C5B489EA3438020E7D15C3A"/>
          </w:pPr>
          <w:r w:rsidRPr="004E0E4E">
            <w:t>List business processes or systems which will be impacted by this project and describe how they will be affected.</w:t>
          </w:r>
        </w:p>
      </w:docPartBody>
    </w:docPart>
    <w:docPart>
      <w:docPartPr>
        <w:name w:val="D4BDA00A15BD41C0B51FCF7D34A59642"/>
        <w:category>
          <w:name w:val="General"/>
          <w:gallery w:val="placeholder"/>
        </w:category>
        <w:types>
          <w:type w:val="bbPlcHdr"/>
        </w:types>
        <w:behaviors>
          <w:behavior w:val="content"/>
        </w:behaviors>
        <w:guid w:val="{BD73EB1B-949D-4266-BE55-D0CC78DFD9B2}"/>
      </w:docPartPr>
      <w:docPartBody>
        <w:p w:rsidR="00000000" w:rsidRDefault="00000000">
          <w:pPr>
            <w:pStyle w:val="D4BDA00A15BD41C0B51FCF7D34A59642"/>
          </w:pPr>
          <w:r w:rsidRPr="00D42A38">
            <w:t>Affected business processes or systems</w:t>
          </w:r>
        </w:p>
      </w:docPartBody>
    </w:docPart>
    <w:docPart>
      <w:docPartPr>
        <w:name w:val="7C49C5A73CB44FA49E70CF2295BE31C3"/>
        <w:category>
          <w:name w:val="General"/>
          <w:gallery w:val="placeholder"/>
        </w:category>
        <w:types>
          <w:type w:val="bbPlcHdr"/>
        </w:types>
        <w:behaviors>
          <w:behavior w:val="content"/>
        </w:behaviors>
        <w:guid w:val="{19182A29-DDF7-4B2F-A48A-DC89DFC4A61F}"/>
      </w:docPartPr>
      <w:docPartBody>
        <w:p w:rsidR="00000000" w:rsidRDefault="00000000">
          <w:pPr>
            <w:pStyle w:val="7C49C5A73CB44FA49E70CF2295BE31C3"/>
          </w:pPr>
          <w:r w:rsidRPr="00AC794B">
            <w:t>Describe any specific components of the processes or systems that may be affected by this project.</w:t>
          </w:r>
        </w:p>
      </w:docPartBody>
    </w:docPart>
    <w:docPart>
      <w:docPartPr>
        <w:name w:val="1D69ABD3C4F04CB4BE59B4FFFEE84418"/>
        <w:category>
          <w:name w:val="General"/>
          <w:gallery w:val="placeholder"/>
        </w:category>
        <w:types>
          <w:type w:val="bbPlcHdr"/>
        </w:types>
        <w:behaviors>
          <w:behavior w:val="content"/>
        </w:behaviors>
        <w:guid w:val="{A13AFBA8-12D2-47D4-AA07-7FDD95C3E6D9}"/>
      </w:docPartPr>
      <w:docPartBody>
        <w:p w:rsidR="00000000" w:rsidRDefault="00000000">
          <w:pPr>
            <w:pStyle w:val="1D69ABD3C4F04CB4BE59B4FFFEE84418"/>
          </w:pPr>
          <w:r w:rsidRPr="00D42A38">
            <w:t>Specific exclusions from scope</w:t>
          </w:r>
        </w:p>
      </w:docPartBody>
    </w:docPart>
    <w:docPart>
      <w:docPartPr>
        <w:name w:val="24F4B7D0511A45DDAF874B1417EC2262"/>
        <w:category>
          <w:name w:val="General"/>
          <w:gallery w:val="placeholder"/>
        </w:category>
        <w:types>
          <w:type w:val="bbPlcHdr"/>
        </w:types>
        <w:behaviors>
          <w:behavior w:val="content"/>
        </w:behaviors>
        <w:guid w:val="{85D7D5DC-8329-4AC9-97A0-7034CB1539B4}"/>
      </w:docPartPr>
      <w:docPartBody>
        <w:p w:rsidR="00000000" w:rsidRDefault="00000000">
          <w:pPr>
            <w:pStyle w:val="24F4B7D0511A45DDAF874B1417EC2262"/>
          </w:pPr>
          <w:r w:rsidRPr="00AC794B">
            <w:t>Describe any specific components that are excluded from this project.</w:t>
          </w:r>
        </w:p>
      </w:docPartBody>
    </w:docPart>
    <w:docPart>
      <w:docPartPr>
        <w:name w:val="5E0BA2A20D7A436CB2A99F85A644D9E9"/>
        <w:category>
          <w:name w:val="General"/>
          <w:gallery w:val="placeholder"/>
        </w:category>
        <w:types>
          <w:type w:val="bbPlcHdr"/>
        </w:types>
        <w:behaviors>
          <w:behavior w:val="content"/>
        </w:behaviors>
        <w:guid w:val="{E12FC847-1822-44C5-A4F6-BDEB9D57DD4A}"/>
      </w:docPartPr>
      <w:docPartBody>
        <w:p w:rsidR="00000000" w:rsidRDefault="00000000">
          <w:pPr>
            <w:pStyle w:val="5E0BA2A20D7A436CB2A99F85A644D9E9"/>
          </w:pPr>
          <w:r w:rsidRPr="00D42A38">
            <w:t>Implementation plan</w:t>
          </w:r>
        </w:p>
      </w:docPartBody>
    </w:docPart>
    <w:docPart>
      <w:docPartPr>
        <w:name w:val="D9C7184CCE4D487F84A5D9DEC67AD7EA"/>
        <w:category>
          <w:name w:val="General"/>
          <w:gallery w:val="placeholder"/>
        </w:category>
        <w:types>
          <w:type w:val="bbPlcHdr"/>
        </w:types>
        <w:behaviors>
          <w:behavior w:val="content"/>
        </w:behaviors>
        <w:guid w:val="{EF6F615B-B661-4F6B-9FA0-F0F2A25ECD90}"/>
      </w:docPartPr>
      <w:docPartBody>
        <w:p w:rsidR="00000000" w:rsidRDefault="00000000">
          <w:pPr>
            <w:pStyle w:val="D9C7184CCE4D487F84A5D9DEC67AD7EA"/>
          </w:pPr>
          <w:r w:rsidRPr="00AC794B">
            <w:t>Describe how you plan to implement the project. For example, will all parts of the project be rolled out at once or will it be incremental?  What will be included in each release?</w:t>
          </w:r>
        </w:p>
      </w:docPartBody>
    </w:docPart>
    <w:docPart>
      <w:docPartPr>
        <w:name w:val="A91D5D287372403F8D6F08B4A4E150FE"/>
        <w:category>
          <w:name w:val="General"/>
          <w:gallery w:val="placeholder"/>
        </w:category>
        <w:types>
          <w:type w:val="bbPlcHdr"/>
        </w:types>
        <w:behaviors>
          <w:behavior w:val="content"/>
        </w:behaviors>
        <w:guid w:val="{5E5DF81B-723F-449B-9A0A-35F89F4AC7D8}"/>
      </w:docPartPr>
      <w:docPartBody>
        <w:p w:rsidR="00000000" w:rsidRDefault="00000000">
          <w:pPr>
            <w:pStyle w:val="A91D5D287372403F8D6F08B4A4E150FE"/>
          </w:pPr>
          <w:r w:rsidRPr="00D42A38">
            <w:t xml:space="preserve">High-level </w:t>
          </w:r>
          <w:r w:rsidRPr="00D42A38">
            <w:t>timeline/schedule</w:t>
          </w:r>
        </w:p>
      </w:docPartBody>
    </w:docPart>
    <w:docPart>
      <w:docPartPr>
        <w:name w:val="D4D193BCAB7443F3A5C277A31EE3AE44"/>
        <w:category>
          <w:name w:val="General"/>
          <w:gallery w:val="placeholder"/>
        </w:category>
        <w:types>
          <w:type w:val="bbPlcHdr"/>
        </w:types>
        <w:behaviors>
          <w:behavior w:val="content"/>
        </w:behaviors>
        <w:guid w:val="{D6763CE7-5123-4300-9176-6374DDA86B4D}"/>
      </w:docPartPr>
      <w:docPartBody>
        <w:p w:rsidR="00000000" w:rsidRDefault="00000000">
          <w:pPr>
            <w:pStyle w:val="D4D193BCAB7443F3A5C277A31EE3AE44"/>
          </w:pPr>
          <w:r>
            <w:t xml:space="preserve">Describe what the high level </w:t>
          </w:r>
          <w:r w:rsidRPr="008D5E06">
            <w:t>timeline</w:t>
          </w:r>
          <w:r>
            <w:t>/schedule will be to plan, design, develop and deploy the project.  Generally, by when do you expect this project to be finished?</w:t>
          </w:r>
        </w:p>
      </w:docPartBody>
    </w:docPart>
    <w:docPart>
      <w:docPartPr>
        <w:name w:val="BD98539F1A604FA0966CC77C3FDFE19B"/>
        <w:category>
          <w:name w:val="General"/>
          <w:gallery w:val="placeholder"/>
        </w:category>
        <w:types>
          <w:type w:val="bbPlcHdr"/>
        </w:types>
        <w:behaviors>
          <w:behavior w:val="content"/>
        </w:behaviors>
        <w:guid w:val="{5F1275EC-8F0C-4978-9C40-3907F60A36CD}"/>
      </w:docPartPr>
      <w:docPartBody>
        <w:p w:rsidR="00000000" w:rsidRDefault="00000000">
          <w:pPr>
            <w:pStyle w:val="BD98539F1A604FA0966CC77C3FDFE19B"/>
          </w:pPr>
          <w:r w:rsidRPr="00D42A38">
            <w:t>Approval and Authority to Proceed</w:t>
          </w:r>
        </w:p>
      </w:docPartBody>
    </w:docPart>
    <w:docPart>
      <w:docPartPr>
        <w:name w:val="B45405247AA0423CA1E1C7DD69F1C551"/>
        <w:category>
          <w:name w:val="General"/>
          <w:gallery w:val="placeholder"/>
        </w:category>
        <w:types>
          <w:type w:val="bbPlcHdr"/>
        </w:types>
        <w:behaviors>
          <w:behavior w:val="content"/>
        </w:behaviors>
        <w:guid w:val="{F9216080-AEE3-4371-B055-B4BE2B836D06}"/>
      </w:docPartPr>
      <w:docPartBody>
        <w:p w:rsidR="00000000" w:rsidRDefault="00000000">
          <w:pPr>
            <w:pStyle w:val="B45405247AA0423CA1E1C7DD69F1C551"/>
          </w:pPr>
          <w:r>
            <w:t>We approve the project as described above, and authorize the team to proceed.</w:t>
          </w:r>
        </w:p>
      </w:docPartBody>
    </w:docPart>
    <w:docPart>
      <w:docPartPr>
        <w:name w:val="EC92E8BF7A4D4BB48A3C06955D5AE78D"/>
        <w:category>
          <w:name w:val="General"/>
          <w:gallery w:val="placeholder"/>
        </w:category>
        <w:types>
          <w:type w:val="bbPlcHdr"/>
        </w:types>
        <w:behaviors>
          <w:behavior w:val="content"/>
        </w:behaviors>
        <w:guid w:val="{79E6A0B7-E6CB-4669-87BD-08EC2CA5BB6A}"/>
      </w:docPartPr>
      <w:docPartBody>
        <w:p w:rsidR="00000000" w:rsidRDefault="00000000">
          <w:pPr>
            <w:pStyle w:val="EC92E8BF7A4D4BB48A3C06955D5AE78D"/>
          </w:pPr>
          <w:r w:rsidRPr="004E0E4E">
            <w:t>Name</w:t>
          </w:r>
        </w:p>
      </w:docPartBody>
    </w:docPart>
    <w:docPart>
      <w:docPartPr>
        <w:name w:val="23AC01E4D65643CBB55583D3C5A0B71B"/>
        <w:category>
          <w:name w:val="General"/>
          <w:gallery w:val="placeholder"/>
        </w:category>
        <w:types>
          <w:type w:val="bbPlcHdr"/>
        </w:types>
        <w:behaviors>
          <w:behavior w:val="content"/>
        </w:behaviors>
        <w:guid w:val="{D2BD5C53-B28B-4004-B392-1969FF88DE25}"/>
      </w:docPartPr>
      <w:docPartBody>
        <w:p w:rsidR="00000000" w:rsidRDefault="00000000">
          <w:pPr>
            <w:pStyle w:val="23AC01E4D65643CBB55583D3C5A0B71B"/>
          </w:pPr>
          <w:r w:rsidRPr="004E0E4E">
            <w:t>Title</w:t>
          </w:r>
        </w:p>
      </w:docPartBody>
    </w:docPart>
    <w:docPart>
      <w:docPartPr>
        <w:name w:val="155CEF71CD1644ECAE84C2E9C4CB357E"/>
        <w:category>
          <w:name w:val="General"/>
          <w:gallery w:val="placeholder"/>
        </w:category>
        <w:types>
          <w:type w:val="bbPlcHdr"/>
        </w:types>
        <w:behaviors>
          <w:behavior w:val="content"/>
        </w:behaviors>
        <w:guid w:val="{CE7554D8-1B39-4734-AE63-F46B99CBDD59}"/>
      </w:docPartPr>
      <w:docPartBody>
        <w:p w:rsidR="00000000" w:rsidRDefault="00000000">
          <w:pPr>
            <w:pStyle w:val="155CEF71CD1644ECAE84C2E9C4CB357E"/>
          </w:pPr>
          <w:r w:rsidRPr="004E0E4E">
            <w:t>Date</w:t>
          </w:r>
        </w:p>
      </w:docPartBody>
    </w:docPart>
    <w:docPart>
      <w:docPartPr>
        <w:name w:val="6970783AE6A141D78415FDCDFD4CEAAB"/>
        <w:category>
          <w:name w:val="General"/>
          <w:gallery w:val="placeholder"/>
        </w:category>
        <w:types>
          <w:type w:val="bbPlcHdr"/>
        </w:types>
        <w:behaviors>
          <w:behavior w:val="content"/>
        </w:behaviors>
        <w:guid w:val="{4A60CAE3-A086-4DE7-AAAF-8C3897AD8AE8}"/>
      </w:docPartPr>
      <w:docPartBody>
        <w:p w:rsidR="00000000" w:rsidRDefault="00000000">
          <w:pPr>
            <w:pStyle w:val="6970783AE6A141D78415FDCDFD4CEAAB"/>
          </w:pPr>
          <w:r w:rsidRPr="004E0E4E">
            <w:rPr>
              <w:rStyle w:val="Emphasis"/>
            </w:rPr>
            <w:t>Approved By</w:t>
          </w:r>
        </w:p>
      </w:docPartBody>
    </w:docPart>
    <w:docPart>
      <w:docPartPr>
        <w:name w:val="C75122E5315F458185B3ECBE449ED819"/>
        <w:category>
          <w:name w:val="General"/>
          <w:gallery w:val="placeholder"/>
        </w:category>
        <w:types>
          <w:type w:val="bbPlcHdr"/>
        </w:types>
        <w:behaviors>
          <w:behavior w:val="content"/>
        </w:behaviors>
        <w:guid w:val="{A4B35F34-17A1-4588-A5E2-67547C42469F}"/>
      </w:docPartPr>
      <w:docPartBody>
        <w:p w:rsidR="00000000" w:rsidRDefault="00000000">
          <w:pPr>
            <w:pStyle w:val="C75122E5315F458185B3ECBE449ED819"/>
          </w:pPr>
          <w:r w:rsidRPr="00206A9A">
            <w:t>Date</w:t>
          </w:r>
        </w:p>
      </w:docPartBody>
    </w:docPart>
    <w:docPart>
      <w:docPartPr>
        <w:name w:val="B90D7C74E13B423193EB5DE151B3FD8C"/>
        <w:category>
          <w:name w:val="General"/>
          <w:gallery w:val="placeholder"/>
        </w:category>
        <w:types>
          <w:type w:val="bbPlcHdr"/>
        </w:types>
        <w:behaviors>
          <w:behavior w:val="content"/>
        </w:behaviors>
        <w:guid w:val="{01773403-8DB1-444B-A94C-AA48DE37C818}"/>
      </w:docPartPr>
      <w:docPartBody>
        <w:p w:rsidR="00000000" w:rsidRDefault="00000000">
          <w:pPr>
            <w:pStyle w:val="B90D7C74E13B423193EB5DE151B3FD8C"/>
          </w:pPr>
          <w:r w:rsidRPr="004E0E4E">
            <w:rPr>
              <w:rStyle w:val="Emphasis"/>
            </w:rPr>
            <w:t>Approved By</w:t>
          </w:r>
        </w:p>
      </w:docPartBody>
    </w:docPart>
    <w:docPart>
      <w:docPartPr>
        <w:name w:val="1BC353E57D3F468DB228867E60B9709F"/>
        <w:category>
          <w:name w:val="General"/>
          <w:gallery w:val="placeholder"/>
        </w:category>
        <w:types>
          <w:type w:val="bbPlcHdr"/>
        </w:types>
        <w:behaviors>
          <w:behavior w:val="content"/>
        </w:behaviors>
        <w:guid w:val="{F48A43AA-0C26-428C-9BF2-3ADAAC77D9E9}"/>
      </w:docPartPr>
      <w:docPartBody>
        <w:p w:rsidR="00000000" w:rsidRDefault="00000000">
          <w:pPr>
            <w:pStyle w:val="1BC353E57D3F468DB228867E60B9709F"/>
          </w:pPr>
          <w:r w:rsidRPr="00206A9A">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156"/>
    <w:rsid w:val="000B1156"/>
    <w:rsid w:val="00E50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0627E2B03C4041BAED84DA6402A250">
    <w:name w:val="850627E2B03C4041BAED84DA6402A250"/>
  </w:style>
  <w:style w:type="paragraph" w:customStyle="1" w:styleId="76BB94F9831E4DF186EF3B9EAFFD7C28">
    <w:name w:val="76BB94F9831E4DF186EF3B9EAFFD7C28"/>
  </w:style>
  <w:style w:type="paragraph" w:customStyle="1" w:styleId="891EDF95DA2A4AA3B121B6163B84C2DD">
    <w:name w:val="891EDF95DA2A4AA3B121B6163B84C2DD"/>
  </w:style>
  <w:style w:type="paragraph" w:customStyle="1" w:styleId="4E45D3CA813442D9A68BBC040748F632">
    <w:name w:val="4E45D3CA813442D9A68BBC040748F632"/>
  </w:style>
  <w:style w:type="paragraph" w:customStyle="1" w:styleId="39BDD25AC96D476F94E946049CBDD996">
    <w:name w:val="39BDD25AC96D476F94E946049CBDD996"/>
  </w:style>
  <w:style w:type="paragraph" w:customStyle="1" w:styleId="E1C4085E37C64321A825CE61BCEE4516">
    <w:name w:val="E1C4085E37C64321A825CE61BCEE4516"/>
  </w:style>
  <w:style w:type="paragraph" w:customStyle="1" w:styleId="AB7DB69DA0924A6CB9195BCC06E773C4">
    <w:name w:val="AB7DB69DA0924A6CB9195BCC06E773C4"/>
  </w:style>
  <w:style w:type="paragraph" w:customStyle="1" w:styleId="55D8013942F142929DD8E4F4AA6302B2">
    <w:name w:val="55D8013942F142929DD8E4F4AA6302B2"/>
  </w:style>
  <w:style w:type="paragraph" w:customStyle="1" w:styleId="E85F27555C7D4D54B5470D5B3ACED6A4">
    <w:name w:val="E85F27555C7D4D54B5470D5B3ACED6A4"/>
  </w:style>
  <w:style w:type="paragraph" w:customStyle="1" w:styleId="42A8ED5D59D34D628F791E092FBBF74D">
    <w:name w:val="42A8ED5D59D34D628F791E092FBBF74D"/>
  </w:style>
  <w:style w:type="paragraph" w:customStyle="1" w:styleId="E294E0C27B47445BA0BAB022CC86208C">
    <w:name w:val="E294E0C27B47445BA0BAB022CC86208C"/>
  </w:style>
  <w:style w:type="paragraph" w:customStyle="1" w:styleId="7FB87C80CAE642DFB64BF9E3805D1813">
    <w:name w:val="7FB87C80CAE642DFB64BF9E3805D1813"/>
  </w:style>
  <w:style w:type="paragraph" w:customStyle="1" w:styleId="4A16E1EFDBC9460F83C346AD24348151">
    <w:name w:val="4A16E1EFDBC9460F83C346AD24348151"/>
  </w:style>
  <w:style w:type="paragraph" w:customStyle="1" w:styleId="1B1AD90ACD7C43A49B12117DCC326E28">
    <w:name w:val="1B1AD90ACD7C43A49B12117DCC326E28"/>
  </w:style>
  <w:style w:type="paragraph" w:customStyle="1" w:styleId="7A7C7FDBFB374FAE9A13ACE70FB39C7A">
    <w:name w:val="7A7C7FDBFB374FAE9A13ACE70FB39C7A"/>
  </w:style>
  <w:style w:type="paragraph" w:customStyle="1" w:styleId="0653176B030D462F9C90BDA51239E877">
    <w:name w:val="0653176B030D462F9C90BDA51239E877"/>
  </w:style>
  <w:style w:type="paragraph" w:customStyle="1" w:styleId="6180E181A5B5446E96897D19BCECF70B">
    <w:name w:val="6180E181A5B5446E96897D19BCECF70B"/>
  </w:style>
  <w:style w:type="paragraph" w:customStyle="1" w:styleId="E470AE631E7D4742BE1F683DE4FD9543">
    <w:name w:val="E470AE631E7D4742BE1F683DE4FD9543"/>
  </w:style>
  <w:style w:type="paragraph" w:customStyle="1" w:styleId="6952CAAC76FC4B92896CF7CD9AD40848">
    <w:name w:val="6952CAAC76FC4B92896CF7CD9AD40848"/>
  </w:style>
  <w:style w:type="paragraph" w:customStyle="1" w:styleId="F643761C4C5B489EA3438020E7D15C3A">
    <w:name w:val="F643761C4C5B489EA3438020E7D15C3A"/>
  </w:style>
  <w:style w:type="paragraph" w:customStyle="1" w:styleId="D4BDA00A15BD41C0B51FCF7D34A59642">
    <w:name w:val="D4BDA00A15BD41C0B51FCF7D34A59642"/>
  </w:style>
  <w:style w:type="paragraph" w:customStyle="1" w:styleId="7C49C5A73CB44FA49E70CF2295BE31C3">
    <w:name w:val="7C49C5A73CB44FA49E70CF2295BE31C3"/>
  </w:style>
  <w:style w:type="paragraph" w:customStyle="1" w:styleId="1D69ABD3C4F04CB4BE59B4FFFEE84418">
    <w:name w:val="1D69ABD3C4F04CB4BE59B4FFFEE84418"/>
  </w:style>
  <w:style w:type="paragraph" w:customStyle="1" w:styleId="24F4B7D0511A45DDAF874B1417EC2262">
    <w:name w:val="24F4B7D0511A45DDAF874B1417EC2262"/>
  </w:style>
  <w:style w:type="paragraph" w:customStyle="1" w:styleId="5E0BA2A20D7A436CB2A99F85A644D9E9">
    <w:name w:val="5E0BA2A20D7A436CB2A99F85A644D9E9"/>
  </w:style>
  <w:style w:type="paragraph" w:customStyle="1" w:styleId="D9C7184CCE4D487F84A5D9DEC67AD7EA">
    <w:name w:val="D9C7184CCE4D487F84A5D9DEC67AD7EA"/>
  </w:style>
  <w:style w:type="paragraph" w:customStyle="1" w:styleId="A91D5D287372403F8D6F08B4A4E150FE">
    <w:name w:val="A91D5D287372403F8D6F08B4A4E150FE"/>
  </w:style>
  <w:style w:type="paragraph" w:customStyle="1" w:styleId="D4D193BCAB7443F3A5C277A31EE3AE44">
    <w:name w:val="D4D193BCAB7443F3A5C277A31EE3AE44"/>
  </w:style>
  <w:style w:type="paragraph" w:customStyle="1" w:styleId="BD98539F1A604FA0966CC77C3FDFE19B">
    <w:name w:val="BD98539F1A604FA0966CC77C3FDFE19B"/>
  </w:style>
  <w:style w:type="paragraph" w:customStyle="1" w:styleId="B45405247AA0423CA1E1C7DD69F1C551">
    <w:name w:val="B45405247AA0423CA1E1C7DD69F1C551"/>
  </w:style>
  <w:style w:type="paragraph" w:customStyle="1" w:styleId="EC92E8BF7A4D4BB48A3C06955D5AE78D">
    <w:name w:val="EC92E8BF7A4D4BB48A3C06955D5AE78D"/>
  </w:style>
  <w:style w:type="paragraph" w:customStyle="1" w:styleId="23AC01E4D65643CBB55583D3C5A0B71B">
    <w:name w:val="23AC01E4D65643CBB55583D3C5A0B71B"/>
  </w:style>
  <w:style w:type="paragraph" w:customStyle="1" w:styleId="155CEF71CD1644ECAE84C2E9C4CB357E">
    <w:name w:val="155CEF71CD1644ECAE84C2E9C4CB357E"/>
  </w:style>
  <w:style w:type="character" w:styleId="Emphasis">
    <w:name w:val="Emphasis"/>
    <w:uiPriority w:val="20"/>
    <w:qFormat/>
    <w:rPr>
      <w:b/>
      <w:i w:val="0"/>
      <w:iCs/>
      <w:color w:val="auto"/>
    </w:rPr>
  </w:style>
  <w:style w:type="paragraph" w:customStyle="1" w:styleId="6970783AE6A141D78415FDCDFD4CEAAB">
    <w:name w:val="6970783AE6A141D78415FDCDFD4CEAAB"/>
  </w:style>
  <w:style w:type="paragraph" w:customStyle="1" w:styleId="C75122E5315F458185B3ECBE449ED819">
    <w:name w:val="C75122E5315F458185B3ECBE449ED819"/>
  </w:style>
  <w:style w:type="paragraph" w:customStyle="1" w:styleId="B90D7C74E13B423193EB5DE151B3FD8C">
    <w:name w:val="B90D7C74E13B423193EB5DE151B3FD8C"/>
  </w:style>
  <w:style w:type="paragraph" w:customStyle="1" w:styleId="1BC353E57D3F468DB228867E60B9709F">
    <w:name w:val="1BC353E57D3F468DB228867E60B970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F4FDA719-D6A8-4490-BF7F-788CEB4C553B}">
  <ds:schemaRefs>
    <ds:schemaRef ds:uri="http://schemas.microsoft.com/sharepoint/v3/contenttype/forms"/>
  </ds:schemaRefs>
</ds:datastoreItem>
</file>

<file path=customXml/itemProps2.xml><?xml version="1.0" encoding="utf-8"?>
<ds:datastoreItem xmlns:ds="http://schemas.openxmlformats.org/officeDocument/2006/customXml" ds:itemID="{46271AEA-BC85-4EDB-85A5-6D0A33AE5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08FA0C-F875-49AF-BEB0-FE57B328794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project scope report</Template>
  <TotalTime>0</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2025-02-20T07:17:00Z</dcterms:created>
  <dcterms:modified xsi:type="dcterms:W3CDTF">2025-02-20T07:18:00Z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